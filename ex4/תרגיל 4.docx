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9FCAF" w14:textId="397F8257" w:rsidR="00714AE9" w:rsidRPr="00714AE9" w:rsidRDefault="00E1056E" w:rsidP="00714AE9">
      <w:pPr>
        <w:pStyle w:val="Heading1"/>
        <w:bidi/>
        <w:spacing w:afterLines="120" w:after="288" w:line="360" w:lineRule="auto"/>
        <w:contextualSpacing/>
        <w:jc w:val="center"/>
        <w:rPr>
          <w:rFonts w:asciiTheme="minorBidi" w:eastAsia="Cambria" w:hAnsiTheme="minorBidi" w:cstheme="minorBidi"/>
          <w:sz w:val="32"/>
          <w:szCs w:val="32"/>
        </w:rPr>
      </w:pPr>
      <w:r w:rsidRPr="00714AE9">
        <w:rPr>
          <w:rFonts w:asciiTheme="minorBidi" w:eastAsia="Cambria" w:hAnsiTheme="minorBidi" w:cstheme="minorBidi"/>
          <w:sz w:val="32"/>
          <w:szCs w:val="32"/>
          <w:rtl/>
        </w:rPr>
        <w:t xml:space="preserve">שחזור עץ </w:t>
      </w:r>
      <w:r w:rsidR="00E71667" w:rsidRPr="00714AE9">
        <w:rPr>
          <w:rFonts w:asciiTheme="minorBidi" w:eastAsia="Cambria" w:hAnsiTheme="minorBidi" w:cstheme="minorBidi"/>
          <w:sz w:val="32"/>
          <w:szCs w:val="32"/>
          <w:rtl/>
        </w:rPr>
        <w:t>פילוגנטי</w:t>
      </w:r>
      <w:r w:rsidRPr="00714AE9">
        <w:rPr>
          <w:rFonts w:asciiTheme="minorBidi" w:eastAsia="Cambria" w:hAnsiTheme="minorBidi" w:cstheme="minorBidi"/>
          <w:sz w:val="32"/>
          <w:szCs w:val="32"/>
          <w:rtl/>
        </w:rPr>
        <w:t xml:space="preserve"> על תאי </w:t>
      </w:r>
      <w:proofErr w:type="spellStart"/>
      <w:r w:rsidRPr="00714AE9">
        <w:rPr>
          <w:rFonts w:asciiTheme="minorBidi" w:eastAsia="Cambria" w:hAnsiTheme="minorBidi" w:cstheme="minorBidi"/>
          <w:sz w:val="32"/>
          <w:szCs w:val="32"/>
          <w:rtl/>
        </w:rPr>
        <w:t>נאופלזמות</w:t>
      </w:r>
      <w:proofErr w:type="spellEnd"/>
      <w:r w:rsidRPr="00714AE9">
        <w:rPr>
          <w:rFonts w:asciiTheme="minorBidi" w:eastAsia="Cambria" w:hAnsiTheme="minorBidi" w:cstheme="minorBidi"/>
          <w:sz w:val="32"/>
          <w:szCs w:val="32"/>
          <w:rtl/>
        </w:rPr>
        <w:t xml:space="preserve"> </w:t>
      </w:r>
      <w:proofErr w:type="spellStart"/>
      <w:r w:rsidRPr="00714AE9">
        <w:rPr>
          <w:rFonts w:asciiTheme="minorBidi" w:eastAsia="Cambria" w:hAnsiTheme="minorBidi" w:cstheme="minorBidi"/>
          <w:sz w:val="32"/>
          <w:szCs w:val="32"/>
          <w:rtl/>
        </w:rPr>
        <w:t>מיאלופרוליפרטיביות</w:t>
      </w:r>
      <w:proofErr w:type="spellEnd"/>
    </w:p>
    <w:p w14:paraId="4FFEF47F" w14:textId="77777777"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hint="cs"/>
          <w:sz w:val="24"/>
          <w:szCs w:val="24"/>
          <w:rtl/>
        </w:rPr>
      </w:pPr>
      <w:r w:rsidRPr="00714AE9">
        <w:rPr>
          <w:rFonts w:asciiTheme="minorBidi" w:eastAsia="Cambria" w:hAnsiTheme="minorBidi" w:cstheme="minorBidi"/>
          <w:sz w:val="24"/>
          <w:szCs w:val="24"/>
          <w:rtl/>
        </w:rPr>
        <w:t>שמות חברי הקבוצה:</w:t>
      </w:r>
    </w:p>
    <w:p w14:paraId="02F69AF6" w14:textId="533C63DA" w:rsidR="00996CB5" w:rsidRPr="00714AE9" w:rsidRDefault="00E1056E" w:rsidP="00714AE9">
      <w:pPr>
        <w:numPr>
          <w:ilvl w:val="0"/>
          <w:numId w:val="3"/>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 xml:space="preserve">גל </w:t>
      </w:r>
      <w:proofErr w:type="spellStart"/>
      <w:r w:rsidRPr="00714AE9">
        <w:rPr>
          <w:rFonts w:asciiTheme="minorBidi" w:hAnsiTheme="minorBidi" w:cstheme="minorBidi"/>
          <w:color w:val="000000"/>
          <w:sz w:val="24"/>
          <w:szCs w:val="24"/>
          <w:rtl/>
        </w:rPr>
        <w:t>סזנה</w:t>
      </w:r>
      <w:proofErr w:type="spellEnd"/>
      <w:r w:rsidRPr="00714AE9">
        <w:rPr>
          <w:rFonts w:asciiTheme="minorBidi" w:hAnsiTheme="minorBidi" w:cstheme="minorBidi"/>
          <w:color w:val="000000"/>
          <w:sz w:val="24"/>
          <w:szCs w:val="24"/>
          <w:rtl/>
        </w:rPr>
        <w:t xml:space="preserve"> 318510633</w:t>
      </w:r>
      <w:r w:rsidR="00B27B7C">
        <w:rPr>
          <w:rFonts w:asciiTheme="minorBidi" w:hAnsiTheme="minorBidi" w:cstheme="minorBidi" w:hint="cs"/>
          <w:color w:val="000000"/>
          <w:sz w:val="24"/>
          <w:szCs w:val="24"/>
          <w:rtl/>
        </w:rPr>
        <w:t>.</w:t>
      </w:r>
    </w:p>
    <w:p w14:paraId="49A380BF" w14:textId="55A26CFF" w:rsidR="00996CB5" w:rsidRPr="00714AE9" w:rsidRDefault="00E1056E" w:rsidP="00714AE9">
      <w:pPr>
        <w:numPr>
          <w:ilvl w:val="0"/>
          <w:numId w:val="3"/>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 xml:space="preserve">נועה </w:t>
      </w:r>
      <w:proofErr w:type="spellStart"/>
      <w:r w:rsidRPr="00714AE9">
        <w:rPr>
          <w:rFonts w:asciiTheme="minorBidi" w:hAnsiTheme="minorBidi" w:cstheme="minorBidi"/>
          <w:color w:val="000000"/>
          <w:sz w:val="24"/>
          <w:szCs w:val="24"/>
          <w:rtl/>
        </w:rPr>
        <w:t>מרגוליס</w:t>
      </w:r>
      <w:proofErr w:type="spellEnd"/>
      <w:r w:rsidRPr="00714AE9">
        <w:rPr>
          <w:rFonts w:asciiTheme="minorBidi" w:hAnsiTheme="minorBidi" w:cstheme="minorBidi"/>
          <w:color w:val="000000"/>
          <w:sz w:val="24"/>
          <w:szCs w:val="24"/>
          <w:rtl/>
        </w:rPr>
        <w:t xml:space="preserve"> 208635334</w:t>
      </w:r>
      <w:r w:rsidR="00B27B7C">
        <w:rPr>
          <w:rFonts w:asciiTheme="minorBidi" w:hAnsiTheme="minorBidi" w:cstheme="minorBidi" w:hint="cs"/>
          <w:color w:val="000000"/>
          <w:sz w:val="24"/>
          <w:szCs w:val="24"/>
          <w:rtl/>
        </w:rPr>
        <w:t>.</w:t>
      </w:r>
    </w:p>
    <w:p w14:paraId="208EEDC4" w14:textId="5350964A" w:rsidR="00996CB5" w:rsidRPr="00714AE9" w:rsidRDefault="00E1056E" w:rsidP="00714AE9">
      <w:pPr>
        <w:numPr>
          <w:ilvl w:val="0"/>
          <w:numId w:val="3"/>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 xml:space="preserve">עדי </w:t>
      </w:r>
      <w:proofErr w:type="spellStart"/>
      <w:r w:rsidRPr="00714AE9">
        <w:rPr>
          <w:rFonts w:asciiTheme="minorBidi" w:hAnsiTheme="minorBidi" w:cstheme="minorBidi"/>
          <w:color w:val="000000"/>
          <w:sz w:val="24"/>
          <w:szCs w:val="24"/>
          <w:rtl/>
        </w:rPr>
        <w:t>יפרואימסקי</w:t>
      </w:r>
      <w:proofErr w:type="spellEnd"/>
      <w:r w:rsidRPr="00714AE9">
        <w:rPr>
          <w:rFonts w:asciiTheme="minorBidi" w:hAnsiTheme="minorBidi" w:cstheme="minorBidi"/>
          <w:color w:val="000000"/>
          <w:sz w:val="24"/>
          <w:szCs w:val="24"/>
          <w:rtl/>
        </w:rPr>
        <w:t xml:space="preserve"> 326045515</w:t>
      </w:r>
      <w:r w:rsidR="00B27B7C">
        <w:rPr>
          <w:rFonts w:asciiTheme="minorBidi" w:hAnsiTheme="minorBidi" w:cstheme="minorBidi" w:hint="cs"/>
          <w:color w:val="000000"/>
          <w:sz w:val="24"/>
          <w:szCs w:val="24"/>
          <w:rtl/>
        </w:rPr>
        <w:t>.</w:t>
      </w:r>
    </w:p>
    <w:p w14:paraId="26444289" w14:textId="2E1966B5" w:rsidR="00996CB5" w:rsidRPr="00714AE9" w:rsidRDefault="00E1056E" w:rsidP="00714AE9">
      <w:pPr>
        <w:numPr>
          <w:ilvl w:val="0"/>
          <w:numId w:val="3"/>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יואל מרקו 325245280</w:t>
      </w:r>
      <w:r w:rsidR="00B27B7C">
        <w:rPr>
          <w:rFonts w:asciiTheme="minorBidi" w:hAnsiTheme="minorBidi" w:cstheme="minorBidi" w:hint="cs"/>
          <w:color w:val="000000"/>
          <w:sz w:val="24"/>
          <w:szCs w:val="24"/>
          <w:rtl/>
        </w:rPr>
        <w:t>.</w:t>
      </w:r>
    </w:p>
    <w:p w14:paraId="23B93C71" w14:textId="7E416700" w:rsidR="00996CB5" w:rsidRPr="00714AE9" w:rsidRDefault="00E1056E" w:rsidP="00714AE9">
      <w:pPr>
        <w:numPr>
          <w:ilvl w:val="0"/>
          <w:numId w:val="3"/>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איתן סמסון 214935165</w:t>
      </w:r>
      <w:r w:rsidR="00B27B7C">
        <w:rPr>
          <w:rFonts w:asciiTheme="minorBidi" w:hAnsiTheme="minorBidi" w:cstheme="minorBidi" w:hint="cs"/>
          <w:color w:val="000000"/>
          <w:sz w:val="24"/>
          <w:szCs w:val="24"/>
          <w:rtl/>
        </w:rPr>
        <w:t>.</w:t>
      </w:r>
    </w:p>
    <w:p w14:paraId="14507725" w14:textId="77777777"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sz w:val="24"/>
          <w:szCs w:val="24"/>
          <w:rtl/>
        </w:rPr>
      </w:pPr>
      <w:r w:rsidRPr="00714AE9">
        <w:rPr>
          <w:rFonts w:asciiTheme="minorBidi" w:eastAsia="Cambria" w:hAnsiTheme="minorBidi" w:cstheme="minorBidi"/>
          <w:sz w:val="24"/>
          <w:szCs w:val="24"/>
          <w:rtl/>
        </w:rPr>
        <w:t>רקע:</w:t>
      </w:r>
    </w:p>
    <w:p w14:paraId="6DF793D7"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המאמר: "</w:t>
      </w:r>
      <w:r w:rsidRPr="00714AE9">
        <w:rPr>
          <w:rFonts w:asciiTheme="minorBidi" w:hAnsiTheme="minorBidi" w:cstheme="minorBidi"/>
          <w:color w:val="000000"/>
          <w:sz w:val="24"/>
          <w:szCs w:val="24"/>
        </w:rPr>
        <w:t>Life histories of myeloproliferative neoplasms inferred from phylogenies</w:t>
      </w:r>
      <w:r w:rsidRPr="00714AE9">
        <w:rPr>
          <w:rFonts w:asciiTheme="minorBidi" w:hAnsiTheme="minorBidi" w:cstheme="minorBidi"/>
          <w:color w:val="000000"/>
          <w:sz w:val="24"/>
          <w:szCs w:val="24"/>
          <w:rtl/>
        </w:rPr>
        <w:t>".</w:t>
      </w:r>
    </w:p>
    <w:p w14:paraId="4DEF914C"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 xml:space="preserve">פרטים: המאמר פורסם בכתב העת </w:t>
      </w:r>
      <w:r w:rsidRPr="00714AE9">
        <w:rPr>
          <w:rFonts w:asciiTheme="minorBidi" w:hAnsiTheme="minorBidi" w:cstheme="minorBidi"/>
          <w:color w:val="000000"/>
          <w:sz w:val="24"/>
          <w:szCs w:val="24"/>
        </w:rPr>
        <w:t>Nature</w:t>
      </w:r>
      <w:r w:rsidRPr="00714AE9">
        <w:rPr>
          <w:rFonts w:asciiTheme="minorBidi" w:hAnsiTheme="minorBidi" w:cstheme="minorBidi"/>
          <w:color w:val="000000"/>
          <w:sz w:val="24"/>
          <w:szCs w:val="24"/>
          <w:rtl/>
        </w:rPr>
        <w:t xml:space="preserve">, כרך 602, בתאריך 3 בפברואר 2022. המחברים כוללים את ניקולס וויליאמס ואחרים ממוסדות כמו מכון </w:t>
      </w:r>
      <w:proofErr w:type="spellStart"/>
      <w:r w:rsidRPr="00714AE9">
        <w:rPr>
          <w:rFonts w:asciiTheme="minorBidi" w:hAnsiTheme="minorBidi" w:cstheme="minorBidi"/>
          <w:color w:val="000000"/>
          <w:sz w:val="24"/>
          <w:szCs w:val="24"/>
          <w:rtl/>
        </w:rPr>
        <w:t>וולקאם</w:t>
      </w:r>
      <w:proofErr w:type="spellEnd"/>
      <w:r w:rsidRPr="00714AE9">
        <w:rPr>
          <w:rFonts w:asciiTheme="minorBidi" w:hAnsiTheme="minorBidi" w:cstheme="minorBidi"/>
          <w:color w:val="000000"/>
          <w:sz w:val="24"/>
          <w:szCs w:val="24"/>
          <w:rtl/>
        </w:rPr>
        <w:t xml:space="preserve"> סנגר והמחלקה להמטולוגיה באוניברסיטת </w:t>
      </w:r>
      <w:proofErr w:type="spellStart"/>
      <w:r w:rsidRPr="00714AE9">
        <w:rPr>
          <w:rFonts w:asciiTheme="minorBidi" w:hAnsiTheme="minorBidi" w:cstheme="minorBidi"/>
          <w:color w:val="000000"/>
          <w:sz w:val="24"/>
          <w:szCs w:val="24"/>
          <w:rtl/>
        </w:rPr>
        <w:t>קיימברידג</w:t>
      </w:r>
      <w:proofErr w:type="spellEnd"/>
      <w:r w:rsidRPr="00714AE9">
        <w:rPr>
          <w:rFonts w:asciiTheme="minorBidi" w:hAnsiTheme="minorBidi" w:cstheme="minorBidi"/>
          <w:color w:val="000000"/>
          <w:sz w:val="24"/>
          <w:szCs w:val="24"/>
          <w:rtl/>
        </w:rPr>
        <w:t>'.</w:t>
      </w:r>
    </w:p>
    <w:p w14:paraId="7AA5E38D" w14:textId="77777777" w:rsidR="00FD450E"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sz w:val="24"/>
          <w:szCs w:val="24"/>
        </w:rPr>
      </w:pPr>
      <w:r w:rsidRPr="00714AE9">
        <w:rPr>
          <w:rFonts w:asciiTheme="minorBidi" w:hAnsiTheme="minorBidi" w:cstheme="minorBidi"/>
          <w:color w:val="000000"/>
          <w:sz w:val="24"/>
          <w:szCs w:val="24"/>
          <w:rtl/>
        </w:rPr>
        <w:t xml:space="preserve">תקציר רקע: </w:t>
      </w:r>
      <w:r w:rsidR="00FD450E" w:rsidRPr="00714AE9">
        <w:rPr>
          <w:rFonts w:asciiTheme="minorBidi" w:hAnsiTheme="minorBidi" w:cstheme="minorBidi"/>
          <w:color w:val="000000"/>
          <w:sz w:val="24"/>
          <w:szCs w:val="24"/>
          <w:rtl/>
        </w:rPr>
        <w:t xml:space="preserve">מחלות </w:t>
      </w:r>
      <w:proofErr w:type="spellStart"/>
      <w:r w:rsidR="00FD450E" w:rsidRPr="00714AE9">
        <w:rPr>
          <w:rFonts w:asciiTheme="minorBidi" w:hAnsiTheme="minorBidi" w:cstheme="minorBidi"/>
          <w:color w:val="000000"/>
          <w:sz w:val="24"/>
          <w:szCs w:val="24"/>
          <w:rtl/>
        </w:rPr>
        <w:t>מיילופרוליפרטיביות</w:t>
      </w:r>
      <w:proofErr w:type="spellEnd"/>
      <w:r w:rsidR="00FD450E" w:rsidRPr="00714AE9">
        <w:rPr>
          <w:rFonts w:asciiTheme="minorBidi" w:hAnsiTheme="minorBidi" w:cstheme="minorBidi"/>
          <w:color w:val="000000"/>
          <w:sz w:val="24"/>
          <w:szCs w:val="24"/>
        </w:rPr>
        <w:t xml:space="preserve"> (MPNs) </w:t>
      </w:r>
      <w:r w:rsidR="00FD450E" w:rsidRPr="00714AE9">
        <w:rPr>
          <w:rFonts w:asciiTheme="minorBidi" w:hAnsiTheme="minorBidi" w:cstheme="minorBidi"/>
          <w:color w:val="000000"/>
          <w:sz w:val="24"/>
          <w:szCs w:val="24"/>
          <w:rtl/>
        </w:rPr>
        <w:t xml:space="preserve">הן סוג של סרטן דם כרוני הנגרם ממוטציות גנטיות סומטיות בתאי גזע </w:t>
      </w:r>
      <w:proofErr w:type="spellStart"/>
      <w:r w:rsidR="00FD450E" w:rsidRPr="00714AE9">
        <w:rPr>
          <w:rFonts w:asciiTheme="minorBidi" w:hAnsiTheme="minorBidi" w:cstheme="minorBidi"/>
          <w:color w:val="000000"/>
          <w:sz w:val="24"/>
          <w:szCs w:val="24"/>
          <w:rtl/>
        </w:rPr>
        <w:t>המטופויאטיים</w:t>
      </w:r>
      <w:proofErr w:type="spellEnd"/>
      <w:r w:rsidR="00FD450E" w:rsidRPr="00714AE9">
        <w:rPr>
          <w:rFonts w:asciiTheme="minorBidi" w:hAnsiTheme="minorBidi" w:cstheme="minorBidi"/>
          <w:color w:val="000000"/>
          <w:sz w:val="24"/>
          <w:szCs w:val="24"/>
        </w:rPr>
        <w:t xml:space="preserve"> (HSCs). </w:t>
      </w:r>
      <w:r w:rsidR="00FD450E" w:rsidRPr="00714AE9">
        <w:rPr>
          <w:rFonts w:asciiTheme="minorBidi" w:hAnsiTheme="minorBidi" w:cstheme="minorBidi"/>
          <w:color w:val="000000"/>
          <w:sz w:val="24"/>
          <w:szCs w:val="24"/>
          <w:rtl/>
        </w:rPr>
        <w:t xml:space="preserve">. </w:t>
      </w:r>
      <w:r w:rsidRPr="00714AE9">
        <w:rPr>
          <w:rFonts w:asciiTheme="minorBidi" w:hAnsiTheme="minorBidi" w:cstheme="minorBidi"/>
          <w:color w:val="000000"/>
          <w:sz w:val="24"/>
          <w:szCs w:val="24"/>
          <w:rtl/>
        </w:rPr>
        <w:t xml:space="preserve">המאמר עוסק בזיהוי מוטציות סומטיות ותיעוד ההיסטוריה </w:t>
      </w:r>
      <w:proofErr w:type="spellStart"/>
      <w:r w:rsidR="00E71667" w:rsidRPr="00714AE9">
        <w:rPr>
          <w:rFonts w:asciiTheme="minorBidi" w:hAnsiTheme="minorBidi" w:cstheme="minorBidi"/>
          <w:color w:val="000000"/>
          <w:sz w:val="24"/>
          <w:szCs w:val="24"/>
          <w:rtl/>
        </w:rPr>
        <w:t>הגנומית</w:t>
      </w:r>
      <w:proofErr w:type="spellEnd"/>
      <w:r w:rsidR="00E71667" w:rsidRPr="00714AE9">
        <w:rPr>
          <w:rFonts w:asciiTheme="minorBidi" w:hAnsiTheme="minorBidi" w:cstheme="minorBidi"/>
          <w:color w:val="000000"/>
          <w:sz w:val="24"/>
          <w:szCs w:val="24"/>
          <w:rtl/>
        </w:rPr>
        <w:t xml:space="preserve"> של מושבות מתאי גזע </w:t>
      </w:r>
      <w:r w:rsidRPr="00714AE9">
        <w:rPr>
          <w:rFonts w:asciiTheme="minorBidi" w:hAnsiTheme="minorBidi" w:cstheme="minorBidi"/>
          <w:color w:val="000000"/>
          <w:sz w:val="24"/>
          <w:szCs w:val="24"/>
          <w:rtl/>
        </w:rPr>
        <w:t xml:space="preserve">של חולי </w:t>
      </w:r>
      <w:r w:rsidRPr="00714AE9">
        <w:rPr>
          <w:rFonts w:asciiTheme="minorBidi" w:hAnsiTheme="minorBidi" w:cstheme="minorBidi"/>
          <w:color w:val="000000"/>
          <w:sz w:val="24"/>
          <w:szCs w:val="24"/>
        </w:rPr>
        <w:t>MPN</w:t>
      </w:r>
      <w:r w:rsidRPr="00714AE9">
        <w:rPr>
          <w:rFonts w:asciiTheme="minorBidi" w:hAnsiTheme="minorBidi" w:cstheme="minorBidi"/>
          <w:color w:val="000000"/>
          <w:sz w:val="24"/>
          <w:szCs w:val="24"/>
          <w:rtl/>
        </w:rPr>
        <w:t xml:space="preserve"> </w:t>
      </w:r>
      <w:r w:rsidR="00FD450E" w:rsidRPr="00714AE9">
        <w:rPr>
          <w:rFonts w:asciiTheme="minorBidi" w:hAnsiTheme="minorBidi" w:cstheme="minorBidi"/>
          <w:color w:val="000000"/>
          <w:sz w:val="24"/>
          <w:szCs w:val="24"/>
          <w:rtl/>
        </w:rPr>
        <w:t xml:space="preserve">. זוהו 580,133 מוטציות סומטיות לצורך שחזור אילנות יוחסין </w:t>
      </w:r>
      <w:proofErr w:type="spellStart"/>
      <w:r w:rsidR="00FD450E" w:rsidRPr="00714AE9">
        <w:rPr>
          <w:rFonts w:asciiTheme="minorBidi" w:hAnsiTheme="minorBidi" w:cstheme="minorBidi"/>
          <w:color w:val="000000"/>
          <w:sz w:val="24"/>
          <w:szCs w:val="24"/>
          <w:rtl/>
        </w:rPr>
        <w:t>המטופויאטיים</w:t>
      </w:r>
      <w:proofErr w:type="spellEnd"/>
      <w:r w:rsidR="00FD450E" w:rsidRPr="00714AE9">
        <w:rPr>
          <w:rFonts w:asciiTheme="minorBidi" w:hAnsiTheme="minorBidi" w:cstheme="minorBidi"/>
          <w:color w:val="000000"/>
          <w:sz w:val="24"/>
          <w:szCs w:val="24"/>
          <w:rtl/>
        </w:rPr>
        <w:t xml:space="preserve"> ובחינת ההיסטוריות </w:t>
      </w:r>
      <w:proofErr w:type="spellStart"/>
      <w:r w:rsidR="00FD450E" w:rsidRPr="00714AE9">
        <w:rPr>
          <w:rFonts w:asciiTheme="minorBidi" w:hAnsiTheme="minorBidi" w:cstheme="minorBidi"/>
          <w:color w:val="000000"/>
          <w:sz w:val="24"/>
          <w:szCs w:val="24"/>
          <w:rtl/>
        </w:rPr>
        <w:t>והתרחבותית</w:t>
      </w:r>
      <w:proofErr w:type="spellEnd"/>
      <w:r w:rsidR="00FD450E" w:rsidRPr="00714AE9">
        <w:rPr>
          <w:rFonts w:asciiTheme="minorBidi" w:hAnsiTheme="minorBidi" w:cstheme="minorBidi"/>
          <w:color w:val="000000"/>
          <w:sz w:val="24"/>
          <w:szCs w:val="24"/>
          <w:rtl/>
        </w:rPr>
        <w:t xml:space="preserve"> של השיבוטים. </w:t>
      </w:r>
    </w:p>
    <w:p w14:paraId="49179B59" w14:textId="77777777" w:rsidR="00FD450E" w:rsidRPr="00714AE9" w:rsidRDefault="00FD450E" w:rsidP="00714AE9">
      <w:pPr>
        <w:pStyle w:val="ListBullet2"/>
        <w:bidi/>
        <w:spacing w:afterLines="120" w:after="288" w:line="360" w:lineRule="auto"/>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המחקר מצביע על כך שרכישת מוטציות מובילות (</w:t>
      </w:r>
      <w:r w:rsidRPr="00714AE9">
        <w:rPr>
          <w:rFonts w:asciiTheme="minorBidi" w:hAnsiTheme="minorBidi" w:cstheme="minorBidi"/>
          <w:color w:val="000000"/>
          <w:sz w:val="24"/>
          <w:szCs w:val="24"/>
        </w:rPr>
        <w:t>driver mutation</w:t>
      </w:r>
      <w:r w:rsidRPr="00714AE9">
        <w:rPr>
          <w:rFonts w:asciiTheme="minorBidi" w:hAnsiTheme="minorBidi" w:cstheme="minorBidi"/>
          <w:color w:val="000000"/>
          <w:sz w:val="24"/>
          <w:szCs w:val="24"/>
          <w:rtl/>
        </w:rPr>
        <w:t xml:space="preserve">) מוקדמות והתפתחותן לכל אורך החיים הן הבסיס למחלות </w:t>
      </w:r>
      <w:proofErr w:type="spellStart"/>
      <w:r w:rsidRPr="00714AE9">
        <w:rPr>
          <w:rFonts w:asciiTheme="minorBidi" w:hAnsiTheme="minorBidi" w:cstheme="minorBidi"/>
          <w:color w:val="000000"/>
          <w:sz w:val="24"/>
          <w:szCs w:val="24"/>
          <w:rtl/>
        </w:rPr>
        <w:t>מיילופרוליפרטיביות</w:t>
      </w:r>
      <w:proofErr w:type="spellEnd"/>
      <w:r w:rsidRPr="00714AE9">
        <w:rPr>
          <w:rFonts w:asciiTheme="minorBidi" w:hAnsiTheme="minorBidi" w:cstheme="minorBidi"/>
          <w:color w:val="000000"/>
          <w:sz w:val="24"/>
          <w:szCs w:val="24"/>
          <w:rtl/>
        </w:rPr>
        <w:t xml:space="preserve"> במבוגרים, דבר שמעלה הזדמנויות להתערבות מוקדמת ומציע מודל חדש להתפתחות סרטן.</w:t>
      </w:r>
    </w:p>
    <w:p w14:paraId="0E77E735" w14:textId="77777777" w:rsidR="00714AE9" w:rsidRDefault="00714AE9" w:rsidP="00714AE9">
      <w:pPr>
        <w:pStyle w:val="Heading1"/>
        <w:bidi/>
        <w:spacing w:afterLines="120" w:after="288" w:line="360" w:lineRule="auto"/>
        <w:contextualSpacing/>
        <w:jc w:val="both"/>
        <w:rPr>
          <w:rFonts w:asciiTheme="minorBidi" w:eastAsia="Cambria" w:hAnsiTheme="minorBidi" w:cstheme="minorBidi"/>
          <w:sz w:val="24"/>
          <w:szCs w:val="24"/>
          <w:rtl/>
        </w:rPr>
      </w:pPr>
    </w:p>
    <w:p w14:paraId="22316C0B" w14:textId="77777777" w:rsidR="00714AE9" w:rsidRDefault="00714AE9" w:rsidP="00714AE9">
      <w:pPr>
        <w:pStyle w:val="Heading1"/>
        <w:bidi/>
        <w:spacing w:afterLines="120" w:after="288" w:line="360" w:lineRule="auto"/>
        <w:contextualSpacing/>
        <w:jc w:val="both"/>
        <w:rPr>
          <w:rFonts w:asciiTheme="minorBidi" w:eastAsia="Cambria" w:hAnsiTheme="minorBidi" w:cstheme="minorBidi"/>
          <w:sz w:val="24"/>
          <w:szCs w:val="24"/>
          <w:rtl/>
        </w:rPr>
      </w:pPr>
    </w:p>
    <w:p w14:paraId="7CC9D575" w14:textId="77777777" w:rsidR="00714AE9" w:rsidRPr="00714AE9" w:rsidRDefault="00714AE9" w:rsidP="00714AE9">
      <w:pPr>
        <w:bidi/>
        <w:rPr>
          <w:rtl/>
        </w:rPr>
      </w:pPr>
    </w:p>
    <w:p w14:paraId="4BF694EF" w14:textId="0360588B"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sz w:val="24"/>
          <w:szCs w:val="24"/>
        </w:rPr>
      </w:pPr>
      <w:r w:rsidRPr="00714AE9">
        <w:rPr>
          <w:rFonts w:asciiTheme="minorBidi" w:eastAsia="Cambria" w:hAnsiTheme="minorBidi" w:cstheme="minorBidi"/>
          <w:sz w:val="24"/>
          <w:szCs w:val="24"/>
          <w:rtl/>
        </w:rPr>
        <w:lastRenderedPageBreak/>
        <w:t>שאלת מחקר ומטרות:</w:t>
      </w:r>
    </w:p>
    <w:p w14:paraId="4DBC696B" w14:textId="77777777" w:rsidR="00E5312B"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b/>
          <w:color w:val="000000"/>
          <w:sz w:val="24"/>
          <w:szCs w:val="24"/>
          <w:rtl/>
        </w:rPr>
        <w:t>שאלת מחקר:</w:t>
      </w:r>
    </w:p>
    <w:p w14:paraId="50250A7B" w14:textId="77777777" w:rsidR="00802528" w:rsidRPr="00714AE9" w:rsidRDefault="00E5312B" w:rsidP="00714AE9">
      <w:pPr>
        <w:numPr>
          <w:ilvl w:val="1"/>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 xml:space="preserve">כיצד מוטציות גנטיות מוקדמות ותהליכי התרחבות </w:t>
      </w:r>
      <w:proofErr w:type="spellStart"/>
      <w:r w:rsidRPr="00714AE9">
        <w:rPr>
          <w:rFonts w:asciiTheme="minorBidi" w:hAnsiTheme="minorBidi" w:cstheme="minorBidi"/>
          <w:color w:val="000000"/>
          <w:sz w:val="24"/>
          <w:szCs w:val="24"/>
          <w:rtl/>
        </w:rPr>
        <w:t>שיבוטיים</w:t>
      </w:r>
      <w:proofErr w:type="spellEnd"/>
      <w:r w:rsidRPr="00714AE9">
        <w:rPr>
          <w:rFonts w:asciiTheme="minorBidi" w:hAnsiTheme="minorBidi" w:cstheme="minorBidi"/>
          <w:color w:val="000000"/>
          <w:sz w:val="24"/>
          <w:szCs w:val="24"/>
          <w:rtl/>
        </w:rPr>
        <w:t xml:space="preserve"> משפיעים על התפתחותן של מחלות </w:t>
      </w:r>
      <w:proofErr w:type="spellStart"/>
      <w:r w:rsidRPr="00714AE9">
        <w:rPr>
          <w:rFonts w:asciiTheme="minorBidi" w:hAnsiTheme="minorBidi" w:cstheme="minorBidi"/>
          <w:color w:val="000000"/>
          <w:sz w:val="24"/>
          <w:szCs w:val="24"/>
          <w:rtl/>
        </w:rPr>
        <w:t>מיילופרוליפרטיביות</w:t>
      </w:r>
      <w:proofErr w:type="spellEnd"/>
      <w:r w:rsidRPr="00714AE9">
        <w:rPr>
          <w:rFonts w:asciiTheme="minorBidi" w:hAnsiTheme="minorBidi" w:cstheme="minorBidi"/>
          <w:color w:val="000000"/>
          <w:sz w:val="24"/>
          <w:szCs w:val="24"/>
          <w:rtl/>
        </w:rPr>
        <w:t xml:space="preserve"> לאורך החיים</w:t>
      </w:r>
      <w:r w:rsidRPr="00714AE9">
        <w:rPr>
          <w:rFonts w:asciiTheme="minorBidi" w:hAnsiTheme="minorBidi" w:cstheme="minorBidi"/>
          <w:color w:val="000000"/>
          <w:sz w:val="24"/>
          <w:szCs w:val="24"/>
        </w:rPr>
        <w:t>?</w:t>
      </w:r>
      <w:r w:rsidR="00E1056E" w:rsidRPr="00714AE9">
        <w:rPr>
          <w:rFonts w:asciiTheme="minorBidi" w:hAnsiTheme="minorBidi" w:cstheme="minorBidi"/>
          <w:b/>
          <w:color w:val="000000"/>
          <w:sz w:val="24"/>
          <w:szCs w:val="24"/>
          <w:rtl/>
        </w:rPr>
        <w:t xml:space="preserve"> </w:t>
      </w:r>
    </w:p>
    <w:p w14:paraId="380FFE01" w14:textId="77777777" w:rsidR="00802528" w:rsidRPr="00714AE9" w:rsidRDefault="00802528" w:rsidP="00714AE9">
      <w:pPr>
        <w:numPr>
          <w:ilvl w:val="1"/>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מתי בערך בחיים אדם עלול לקבל מוטציית דרייבר?</w:t>
      </w:r>
    </w:p>
    <w:p w14:paraId="589046BA"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b/>
          <w:color w:val="000000"/>
          <w:sz w:val="24"/>
          <w:szCs w:val="24"/>
        </w:rPr>
      </w:pPr>
      <w:r w:rsidRPr="00714AE9">
        <w:rPr>
          <w:rFonts w:asciiTheme="minorBidi" w:hAnsiTheme="minorBidi" w:cstheme="minorBidi"/>
          <w:b/>
          <w:color w:val="000000"/>
          <w:sz w:val="24"/>
          <w:szCs w:val="24"/>
          <w:rtl/>
        </w:rPr>
        <w:t>מטרות:</w:t>
      </w:r>
    </w:p>
    <w:p w14:paraId="31F629A9" w14:textId="77777777" w:rsidR="00996CB5" w:rsidRPr="00714AE9" w:rsidRDefault="00E1056E" w:rsidP="00714AE9">
      <w:pPr>
        <w:numPr>
          <w:ilvl w:val="1"/>
          <w:numId w:val="2"/>
        </w:numPr>
        <w:pBdr>
          <w:top w:val="nil"/>
          <w:left w:val="nil"/>
          <w:bottom w:val="nil"/>
          <w:right w:val="nil"/>
          <w:between w:val="nil"/>
        </w:pBdr>
        <w:bidi/>
        <w:spacing w:afterLines="120" w:after="288" w:line="360" w:lineRule="auto"/>
        <w:contextualSpacing/>
        <w:jc w:val="both"/>
        <w:rPr>
          <w:rFonts w:asciiTheme="minorBidi" w:hAnsiTheme="minorBidi" w:cstheme="minorBidi"/>
          <w:b/>
          <w:color w:val="000000"/>
          <w:sz w:val="24"/>
          <w:szCs w:val="24"/>
        </w:rPr>
      </w:pPr>
      <w:r w:rsidRPr="00714AE9">
        <w:rPr>
          <w:rFonts w:asciiTheme="minorBidi" w:hAnsiTheme="minorBidi" w:cstheme="minorBidi"/>
          <w:color w:val="000000"/>
          <w:sz w:val="24"/>
          <w:szCs w:val="24"/>
          <w:rtl/>
        </w:rPr>
        <w:t xml:space="preserve">נרצה לנצל את הידע הנלמד בקורס </w:t>
      </w:r>
      <w:r w:rsidR="00FD450E" w:rsidRPr="00714AE9">
        <w:rPr>
          <w:rFonts w:asciiTheme="minorBidi" w:hAnsiTheme="minorBidi" w:cstheme="minorBidi"/>
          <w:color w:val="000000"/>
          <w:sz w:val="24"/>
          <w:szCs w:val="24"/>
          <w:rtl/>
        </w:rPr>
        <w:t>בנושא</w:t>
      </w:r>
      <w:r w:rsidRPr="00714AE9">
        <w:rPr>
          <w:rFonts w:asciiTheme="minorBidi" w:hAnsiTheme="minorBidi" w:cstheme="minorBidi"/>
          <w:color w:val="000000"/>
          <w:sz w:val="24"/>
          <w:szCs w:val="24"/>
          <w:rtl/>
        </w:rPr>
        <w:t xml:space="preserve"> בניית עצים פילוגנטיים על מנת לזהות פיצולים</w:t>
      </w:r>
      <w:r w:rsidR="00FD450E" w:rsidRPr="00714AE9">
        <w:rPr>
          <w:rFonts w:asciiTheme="minorBidi" w:hAnsiTheme="minorBidi" w:cstheme="minorBidi"/>
          <w:color w:val="000000"/>
          <w:sz w:val="24"/>
          <w:szCs w:val="24"/>
          <w:rtl/>
        </w:rPr>
        <w:t xml:space="preserve"> (מוטציות)</w:t>
      </w:r>
      <w:r w:rsidRPr="00714AE9">
        <w:rPr>
          <w:rFonts w:asciiTheme="minorBidi" w:hAnsiTheme="minorBidi" w:cstheme="minorBidi"/>
          <w:color w:val="000000"/>
          <w:sz w:val="24"/>
          <w:szCs w:val="24"/>
          <w:rtl/>
        </w:rPr>
        <w:t xml:space="preserve"> </w:t>
      </w:r>
      <w:proofErr w:type="spellStart"/>
      <w:r w:rsidRPr="00714AE9">
        <w:rPr>
          <w:rFonts w:asciiTheme="minorBidi" w:hAnsiTheme="minorBidi" w:cstheme="minorBidi"/>
          <w:color w:val="000000"/>
          <w:sz w:val="24"/>
          <w:szCs w:val="24"/>
          <w:rtl/>
        </w:rPr>
        <w:t>בהתפחות</w:t>
      </w:r>
      <w:proofErr w:type="spellEnd"/>
      <w:r w:rsidRPr="00714AE9">
        <w:rPr>
          <w:rFonts w:asciiTheme="minorBidi" w:hAnsiTheme="minorBidi" w:cstheme="minorBidi"/>
          <w:color w:val="000000"/>
          <w:sz w:val="24"/>
          <w:szCs w:val="24"/>
          <w:rtl/>
        </w:rPr>
        <w:t xml:space="preserve"> התאים שמובילות לסרטן</w:t>
      </w:r>
      <w:r w:rsidR="00FD450E" w:rsidRPr="00714AE9">
        <w:rPr>
          <w:rFonts w:asciiTheme="minorBidi" w:hAnsiTheme="minorBidi" w:cstheme="minorBidi"/>
          <w:color w:val="000000"/>
          <w:sz w:val="24"/>
          <w:szCs w:val="24"/>
          <w:rtl/>
        </w:rPr>
        <w:t xml:space="preserve"> להבין את התזמון של רכישת מוטציות מובילות</w:t>
      </w:r>
      <w:r w:rsidR="00FD450E" w:rsidRPr="00714AE9">
        <w:rPr>
          <w:rFonts w:asciiTheme="minorBidi" w:hAnsiTheme="minorBidi" w:cstheme="minorBidi"/>
          <w:color w:val="000000"/>
          <w:sz w:val="24"/>
          <w:szCs w:val="24"/>
        </w:rPr>
        <w:t xml:space="preserve"> (driver mutations)</w:t>
      </w:r>
      <w:r w:rsidR="00FD450E" w:rsidRPr="00714AE9">
        <w:rPr>
          <w:rFonts w:asciiTheme="minorBidi" w:hAnsiTheme="minorBidi" w:cstheme="minorBidi"/>
          <w:color w:val="000000"/>
          <w:sz w:val="24"/>
          <w:szCs w:val="24"/>
          <w:rtl/>
        </w:rPr>
        <w:t xml:space="preserve"> ואת התרחבותן.</w:t>
      </w:r>
    </w:p>
    <w:p w14:paraId="4BA8F4F0" w14:textId="77777777" w:rsidR="00996CB5" w:rsidRPr="00714AE9" w:rsidRDefault="00E1056E" w:rsidP="00714AE9">
      <w:pPr>
        <w:numPr>
          <w:ilvl w:val="1"/>
          <w:numId w:val="2"/>
        </w:numPr>
        <w:pBdr>
          <w:top w:val="nil"/>
          <w:left w:val="nil"/>
          <w:bottom w:val="nil"/>
          <w:right w:val="nil"/>
          <w:between w:val="nil"/>
        </w:pBdr>
        <w:bidi/>
        <w:spacing w:afterLines="120" w:after="288" w:line="360" w:lineRule="auto"/>
        <w:contextualSpacing/>
        <w:jc w:val="both"/>
        <w:rPr>
          <w:rFonts w:asciiTheme="minorBidi" w:hAnsiTheme="minorBidi" w:cstheme="minorBidi"/>
          <w:b/>
          <w:color w:val="000000"/>
          <w:sz w:val="24"/>
          <w:szCs w:val="24"/>
        </w:rPr>
      </w:pPr>
      <w:r w:rsidRPr="00714AE9">
        <w:rPr>
          <w:rFonts w:asciiTheme="minorBidi" w:hAnsiTheme="minorBidi" w:cstheme="minorBidi"/>
          <w:color w:val="000000"/>
          <w:sz w:val="24"/>
          <w:szCs w:val="24"/>
          <w:rtl/>
        </w:rPr>
        <w:t>שיחזור תוצאות המאמר עליו אנחנו מתבססים.</w:t>
      </w:r>
    </w:p>
    <w:p w14:paraId="69426EBB" w14:textId="1891FD73" w:rsidR="004234A9" w:rsidRPr="00714AE9" w:rsidRDefault="00E1056E" w:rsidP="00714AE9">
      <w:pPr>
        <w:numPr>
          <w:ilvl w:val="1"/>
          <w:numId w:val="2"/>
        </w:numPr>
        <w:pBdr>
          <w:top w:val="nil"/>
          <w:left w:val="nil"/>
          <w:bottom w:val="nil"/>
          <w:right w:val="nil"/>
          <w:between w:val="nil"/>
        </w:pBdr>
        <w:bidi/>
        <w:spacing w:afterLines="120" w:after="288" w:line="360" w:lineRule="auto"/>
        <w:contextualSpacing/>
        <w:jc w:val="both"/>
        <w:rPr>
          <w:rFonts w:asciiTheme="minorBidi" w:hAnsiTheme="minorBidi" w:cstheme="minorBidi"/>
          <w:b/>
          <w:color w:val="000000"/>
          <w:sz w:val="24"/>
          <w:szCs w:val="24"/>
        </w:rPr>
      </w:pPr>
      <w:r w:rsidRPr="00714AE9">
        <w:rPr>
          <w:rFonts w:asciiTheme="minorBidi" w:hAnsiTheme="minorBidi" w:cstheme="minorBidi"/>
          <w:color w:val="000000"/>
          <w:sz w:val="24"/>
          <w:szCs w:val="24"/>
          <w:rtl/>
        </w:rPr>
        <w:t>הכרת עבודה עם דאטה ביולוגי.</w:t>
      </w:r>
    </w:p>
    <w:p w14:paraId="349EF77E" w14:textId="77777777"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b w:val="0"/>
          <w:color w:val="000000"/>
          <w:sz w:val="24"/>
          <w:szCs w:val="24"/>
        </w:rPr>
      </w:pPr>
      <w:r w:rsidRPr="00714AE9">
        <w:rPr>
          <w:rFonts w:asciiTheme="minorBidi" w:eastAsia="Cambria" w:hAnsiTheme="minorBidi" w:cstheme="minorBidi"/>
          <w:sz w:val="24"/>
          <w:szCs w:val="24"/>
          <w:rtl/>
        </w:rPr>
        <w:t>דאטה</w:t>
      </w:r>
      <w:r w:rsidRPr="00714AE9">
        <w:rPr>
          <w:rFonts w:asciiTheme="minorBidi" w:hAnsiTheme="minorBidi" w:cstheme="minorBidi"/>
          <w:sz w:val="24"/>
          <w:szCs w:val="24"/>
        </w:rPr>
        <w:t>:</w:t>
      </w:r>
    </w:p>
    <w:p w14:paraId="51896467"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hyperlink r:id="rId9">
        <w:r w:rsidRPr="00714AE9">
          <w:rPr>
            <w:rFonts w:asciiTheme="minorBidi" w:hAnsiTheme="minorBidi" w:cstheme="minorBidi"/>
            <w:color w:val="0000FF"/>
            <w:sz w:val="24"/>
            <w:szCs w:val="24"/>
            <w:u w:val="single"/>
            <w:rtl/>
          </w:rPr>
          <w:t>קישור</w:t>
        </w:r>
      </w:hyperlink>
      <w:hyperlink r:id="rId10">
        <w:r w:rsidRPr="00714AE9">
          <w:rPr>
            <w:rFonts w:asciiTheme="minorBidi" w:hAnsiTheme="minorBidi" w:cstheme="minorBidi"/>
            <w:color w:val="0000FF"/>
            <w:sz w:val="24"/>
            <w:szCs w:val="24"/>
            <w:u w:val="single"/>
            <w:rtl/>
          </w:rPr>
          <w:t xml:space="preserve"> </w:t>
        </w:r>
      </w:hyperlink>
      <w:hyperlink r:id="rId11">
        <w:r w:rsidRPr="00714AE9">
          <w:rPr>
            <w:rFonts w:asciiTheme="minorBidi" w:hAnsiTheme="minorBidi" w:cstheme="minorBidi"/>
            <w:color w:val="0000FF"/>
            <w:sz w:val="24"/>
            <w:szCs w:val="24"/>
            <w:u w:val="single"/>
            <w:rtl/>
          </w:rPr>
          <w:t>למקור</w:t>
        </w:r>
      </w:hyperlink>
      <w:hyperlink r:id="rId12">
        <w:r w:rsidRPr="00714AE9">
          <w:rPr>
            <w:rFonts w:asciiTheme="minorBidi" w:hAnsiTheme="minorBidi" w:cstheme="minorBidi"/>
            <w:color w:val="0000FF"/>
            <w:sz w:val="24"/>
            <w:szCs w:val="24"/>
            <w:u w:val="single"/>
            <w:rtl/>
          </w:rPr>
          <w:t xml:space="preserve"> </w:t>
        </w:r>
      </w:hyperlink>
      <w:hyperlink r:id="rId13">
        <w:r w:rsidRPr="00714AE9">
          <w:rPr>
            <w:rFonts w:asciiTheme="minorBidi" w:hAnsiTheme="minorBidi" w:cstheme="minorBidi"/>
            <w:color w:val="0000FF"/>
            <w:sz w:val="24"/>
            <w:szCs w:val="24"/>
            <w:u w:val="single"/>
            <w:rtl/>
          </w:rPr>
          <w:t>הדאטה</w:t>
        </w:r>
      </w:hyperlink>
      <w:hyperlink r:id="rId14">
        <w:r w:rsidRPr="00714AE9">
          <w:rPr>
            <w:rFonts w:asciiTheme="minorBidi" w:hAnsiTheme="minorBidi" w:cstheme="minorBidi"/>
            <w:color w:val="0000FF"/>
            <w:sz w:val="24"/>
            <w:szCs w:val="24"/>
            <w:u w:val="single"/>
            <w:rtl/>
          </w:rPr>
          <w:t xml:space="preserve"> </w:t>
        </w:r>
      </w:hyperlink>
      <w:hyperlink r:id="rId15">
        <w:r w:rsidRPr="00714AE9">
          <w:rPr>
            <w:rFonts w:asciiTheme="minorBidi" w:hAnsiTheme="minorBidi" w:cstheme="minorBidi"/>
            <w:color w:val="0000FF"/>
            <w:sz w:val="24"/>
            <w:szCs w:val="24"/>
            <w:u w:val="single"/>
            <w:rtl/>
          </w:rPr>
          <w:t>סט</w:t>
        </w:r>
      </w:hyperlink>
      <w:hyperlink r:id="rId16">
        <w:r w:rsidRPr="00714AE9">
          <w:rPr>
            <w:rFonts w:asciiTheme="minorBidi" w:hAnsiTheme="minorBidi" w:cstheme="minorBidi"/>
            <w:color w:val="0000FF"/>
            <w:sz w:val="24"/>
            <w:szCs w:val="24"/>
            <w:u w:val="single"/>
            <w:rtl/>
          </w:rPr>
          <w:t>.</w:t>
        </w:r>
      </w:hyperlink>
    </w:p>
    <w:p w14:paraId="1EDDB623" w14:textId="77777777" w:rsidR="004234A9" w:rsidRPr="00714AE9" w:rsidRDefault="004234A9" w:rsidP="00714AE9">
      <w:pPr>
        <w:pStyle w:val="ListBullet2"/>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 xml:space="preserve">המידע נלקח מתוך קובץ נתונים </w:t>
      </w:r>
      <w:proofErr w:type="spellStart"/>
      <w:r w:rsidRPr="00714AE9">
        <w:rPr>
          <w:rFonts w:asciiTheme="minorBidi" w:hAnsiTheme="minorBidi" w:cstheme="minorBidi"/>
          <w:sz w:val="24"/>
          <w:szCs w:val="24"/>
          <w:rtl/>
        </w:rPr>
        <w:t>גנומיים</w:t>
      </w:r>
      <w:proofErr w:type="spellEnd"/>
      <w:r w:rsidRPr="00714AE9">
        <w:rPr>
          <w:rFonts w:asciiTheme="minorBidi" w:hAnsiTheme="minorBidi" w:cstheme="minorBidi"/>
          <w:sz w:val="24"/>
          <w:szCs w:val="24"/>
          <w:rtl/>
        </w:rPr>
        <w:t xml:space="preserve"> בפורמט </w:t>
      </w:r>
      <w:r w:rsidRPr="00714AE9">
        <w:rPr>
          <w:rFonts w:asciiTheme="minorBidi" w:hAnsiTheme="minorBidi" w:cstheme="minorBidi"/>
          <w:sz w:val="24"/>
          <w:szCs w:val="24"/>
        </w:rPr>
        <w:t>VCF (Variant Call Format)</w:t>
      </w:r>
      <w:r w:rsidRPr="00714AE9">
        <w:rPr>
          <w:rFonts w:asciiTheme="minorBidi" w:hAnsiTheme="minorBidi" w:cstheme="minorBidi"/>
          <w:sz w:val="24"/>
          <w:szCs w:val="24"/>
          <w:rtl/>
        </w:rPr>
        <w:t>, שמטרתו לתאר מוטציות גנטיות באזורים ספציפיים בגנום. במקרה זה, מדובר במוטציות סומטיות שנמצאו בתאי דם שנדגמו מ-12 פרטים. אלו מוטציות שנרכשו במהלך החיים ולא תורשתיות.</w:t>
      </w:r>
    </w:p>
    <w:p w14:paraId="3AA113B6" w14:textId="13796101" w:rsidR="0099464D" w:rsidRPr="00714AE9" w:rsidRDefault="0099464D" w:rsidP="00714AE9">
      <w:pPr>
        <w:pStyle w:val="ListBullet2"/>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ראו הרחבה על הדאט</w:t>
      </w:r>
      <w:r w:rsidR="001017DE">
        <w:rPr>
          <w:rFonts w:asciiTheme="minorBidi" w:hAnsiTheme="minorBidi" w:cstheme="minorBidi" w:hint="cs"/>
          <w:sz w:val="24"/>
          <w:szCs w:val="24"/>
          <w:rtl/>
        </w:rPr>
        <w:t>ה</w:t>
      </w:r>
      <w:r w:rsidR="00CC3500" w:rsidRPr="00714AE9">
        <w:rPr>
          <w:rFonts w:asciiTheme="minorBidi" w:hAnsiTheme="minorBidi" w:cstheme="minorBidi"/>
          <w:sz w:val="24"/>
          <w:szCs w:val="24"/>
          <w:rtl/>
        </w:rPr>
        <w:t xml:space="preserve"> ונספח ניתוח הפורמט.</w:t>
      </w:r>
    </w:p>
    <w:p w14:paraId="507E1365" w14:textId="77777777" w:rsidR="00996CB5" w:rsidRPr="00714AE9" w:rsidRDefault="00E1056E" w:rsidP="00714AE9">
      <w:pPr>
        <w:pStyle w:val="Heading1"/>
        <w:bidi/>
        <w:spacing w:afterLines="120" w:after="288" w:line="360" w:lineRule="auto"/>
        <w:contextualSpacing/>
        <w:jc w:val="both"/>
        <w:rPr>
          <w:rFonts w:asciiTheme="minorBidi" w:hAnsiTheme="minorBidi" w:cstheme="minorBidi"/>
          <w:sz w:val="24"/>
          <w:szCs w:val="24"/>
        </w:rPr>
      </w:pPr>
      <w:r w:rsidRPr="00714AE9">
        <w:rPr>
          <w:rFonts w:asciiTheme="minorBidi" w:eastAsia="Cambria" w:hAnsiTheme="minorBidi" w:cstheme="minorBidi"/>
          <w:sz w:val="24"/>
          <w:szCs w:val="24"/>
          <w:rtl/>
        </w:rPr>
        <w:t>היפותזה</w:t>
      </w:r>
      <w:r w:rsidRPr="00714AE9">
        <w:rPr>
          <w:rFonts w:asciiTheme="minorBidi" w:hAnsiTheme="minorBidi" w:cstheme="minorBidi"/>
          <w:sz w:val="24"/>
          <w:szCs w:val="24"/>
        </w:rPr>
        <w:t>:</w:t>
      </w:r>
    </w:p>
    <w:p w14:paraId="75A55058" w14:textId="77777777" w:rsidR="008D611A" w:rsidRDefault="00E1056E" w:rsidP="00714AE9">
      <w:pPr>
        <w:bidi/>
        <w:spacing w:afterLines="120" w:after="288" w:line="360" w:lineRule="auto"/>
        <w:contextualSpacing/>
        <w:jc w:val="both"/>
        <w:rPr>
          <w:rFonts w:asciiTheme="minorBidi" w:hAnsiTheme="minorBidi" w:cstheme="minorBidi"/>
          <w:sz w:val="24"/>
          <w:szCs w:val="24"/>
          <w:rtl/>
        </w:rPr>
      </w:pPr>
      <w:r w:rsidRPr="00714AE9">
        <w:rPr>
          <w:rFonts w:asciiTheme="minorBidi" w:hAnsiTheme="minorBidi" w:cstheme="minorBidi"/>
          <w:sz w:val="24"/>
          <w:szCs w:val="24"/>
          <w:rtl/>
        </w:rPr>
        <w:t xml:space="preserve">מוטציות מניעות שנרכשות בשלבים מוקדמים בחיים מובילות </w:t>
      </w:r>
      <w:proofErr w:type="spellStart"/>
      <w:r w:rsidRPr="00714AE9">
        <w:rPr>
          <w:rFonts w:asciiTheme="minorBidi" w:hAnsiTheme="minorBidi" w:cstheme="minorBidi"/>
          <w:sz w:val="24"/>
          <w:szCs w:val="24"/>
          <w:rtl/>
        </w:rPr>
        <w:t>לדינמיקות</w:t>
      </w:r>
      <w:proofErr w:type="spellEnd"/>
      <w:r w:rsidRPr="00714AE9">
        <w:rPr>
          <w:rFonts w:asciiTheme="minorBidi" w:hAnsiTheme="minorBidi" w:cstheme="minorBidi"/>
          <w:sz w:val="24"/>
          <w:szCs w:val="24"/>
          <w:rtl/>
        </w:rPr>
        <w:t xml:space="preserve"> התרחבות משתנות </w:t>
      </w:r>
      <w:r w:rsidR="0099464D" w:rsidRPr="00714AE9">
        <w:rPr>
          <w:rFonts w:asciiTheme="minorBidi" w:hAnsiTheme="minorBidi" w:cstheme="minorBidi"/>
          <w:sz w:val="24"/>
          <w:szCs w:val="24"/>
          <w:rtl/>
        </w:rPr>
        <w:t>לפני האבחנה הקלינית</w:t>
      </w:r>
      <w:r w:rsidRPr="00714AE9">
        <w:rPr>
          <w:rFonts w:asciiTheme="minorBidi" w:hAnsiTheme="minorBidi" w:cstheme="minorBidi"/>
          <w:sz w:val="24"/>
          <w:szCs w:val="24"/>
          <w:rtl/>
        </w:rPr>
        <w:t xml:space="preserve">. </w:t>
      </w:r>
    </w:p>
    <w:p w14:paraId="0FBAE136" w14:textId="7EC20E23" w:rsidR="00996CB5" w:rsidRDefault="00E1056E" w:rsidP="008D611A">
      <w:pPr>
        <w:bidi/>
        <w:spacing w:afterLines="120" w:after="288" w:line="360" w:lineRule="auto"/>
        <w:contextualSpacing/>
        <w:jc w:val="both"/>
        <w:rPr>
          <w:rFonts w:asciiTheme="minorBidi" w:hAnsiTheme="minorBidi" w:cstheme="minorBidi"/>
          <w:sz w:val="24"/>
          <w:szCs w:val="24"/>
          <w:rtl/>
        </w:rPr>
      </w:pPr>
      <w:r w:rsidRPr="00714AE9">
        <w:rPr>
          <w:rFonts w:asciiTheme="minorBidi" w:hAnsiTheme="minorBidi" w:cstheme="minorBidi"/>
          <w:sz w:val="24"/>
          <w:szCs w:val="24"/>
          <w:rtl/>
        </w:rPr>
        <w:t>הבנה זו תוכל לשפר את הגילוי המוקדם ולתרום להתאמה אישית של טיפולים.</w:t>
      </w:r>
    </w:p>
    <w:p w14:paraId="6FE93CDE" w14:textId="77777777" w:rsidR="008D611A" w:rsidRPr="00714AE9" w:rsidRDefault="008D611A" w:rsidP="008D611A">
      <w:pPr>
        <w:bidi/>
        <w:spacing w:afterLines="120" w:after="288" w:line="360" w:lineRule="auto"/>
        <w:contextualSpacing/>
        <w:jc w:val="both"/>
        <w:rPr>
          <w:rFonts w:asciiTheme="minorBidi" w:hAnsiTheme="minorBidi" w:cstheme="minorBidi"/>
          <w:sz w:val="24"/>
          <w:szCs w:val="24"/>
        </w:rPr>
      </w:pPr>
    </w:p>
    <w:p w14:paraId="0F5E8E17" w14:textId="77777777"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sz w:val="24"/>
          <w:szCs w:val="24"/>
          <w:rtl/>
        </w:rPr>
      </w:pPr>
      <w:r w:rsidRPr="00714AE9">
        <w:rPr>
          <w:rFonts w:asciiTheme="minorBidi" w:eastAsia="Cambria" w:hAnsiTheme="minorBidi" w:cstheme="minorBidi"/>
          <w:sz w:val="24"/>
          <w:szCs w:val="24"/>
          <w:rtl/>
        </w:rPr>
        <w:lastRenderedPageBreak/>
        <w:t>שיטות חישוביות:</w:t>
      </w:r>
    </w:p>
    <w:p w14:paraId="10D91904" w14:textId="77777777" w:rsidR="00355746" w:rsidRPr="00714AE9" w:rsidRDefault="00E1056E" w:rsidP="00714AE9">
      <w:pPr>
        <w:pStyle w:val="ListParagraph"/>
        <w:numPr>
          <w:ilvl w:val="0"/>
          <w:numId w:val="28"/>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שימוש באלגוריתמים של בניית עצים פילוגנטיים (</w:t>
      </w:r>
      <w:proofErr w:type="spellStart"/>
      <w:r w:rsidRPr="00714AE9">
        <w:rPr>
          <w:rFonts w:asciiTheme="minorBidi" w:hAnsiTheme="minorBidi" w:cstheme="minorBidi"/>
          <w:sz w:val="24"/>
          <w:szCs w:val="24"/>
        </w:rPr>
        <w:t>MPBoot</w:t>
      </w:r>
      <w:proofErr w:type="spellEnd"/>
      <w:r w:rsidRPr="00714AE9">
        <w:rPr>
          <w:rFonts w:asciiTheme="minorBidi" w:hAnsiTheme="minorBidi" w:cstheme="minorBidi"/>
          <w:sz w:val="24"/>
          <w:szCs w:val="24"/>
          <w:rtl/>
        </w:rPr>
        <w:t>).</w:t>
      </w:r>
    </w:p>
    <w:p w14:paraId="3748744F" w14:textId="2C9B66DA" w:rsidR="003571A2" w:rsidRPr="00380636" w:rsidRDefault="003571A2" w:rsidP="00380636">
      <w:pPr>
        <w:pStyle w:val="ListParagraph"/>
        <w:numPr>
          <w:ilvl w:val="0"/>
          <w:numId w:val="28"/>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 xml:space="preserve">בשיעור למדנו שתי שיטות מרכזיות למימוש האלגוריתם הנבדלות זו מזו בקריטריון לבחירת הזוג הכי קרוב של הקודקודים – האחת </w:t>
      </w:r>
      <w:r w:rsidRPr="00714AE9">
        <w:rPr>
          <w:rFonts w:asciiTheme="minorBidi" w:hAnsiTheme="minorBidi" w:cstheme="minorBidi"/>
          <w:sz w:val="24"/>
          <w:szCs w:val="24"/>
        </w:rPr>
        <w:t xml:space="preserve">UPGMA </w:t>
      </w:r>
      <w:r w:rsidRPr="00714AE9">
        <w:rPr>
          <w:rFonts w:asciiTheme="minorBidi" w:hAnsiTheme="minorBidi" w:cstheme="minorBidi"/>
          <w:sz w:val="24"/>
          <w:szCs w:val="24"/>
          <w:rtl/>
        </w:rPr>
        <w:t xml:space="preserve"> השנ</w:t>
      </w:r>
      <w:r w:rsidR="00C00DE9">
        <w:rPr>
          <w:rFonts w:asciiTheme="minorBidi" w:hAnsiTheme="minorBidi" w:cstheme="minorBidi" w:hint="cs"/>
          <w:sz w:val="24"/>
          <w:szCs w:val="24"/>
          <w:rtl/>
        </w:rPr>
        <w:t>י</w:t>
      </w:r>
      <w:r w:rsidRPr="00714AE9">
        <w:rPr>
          <w:rFonts w:asciiTheme="minorBidi" w:hAnsiTheme="minorBidi" w:cstheme="minorBidi"/>
          <w:sz w:val="24"/>
          <w:szCs w:val="24"/>
          <w:rtl/>
        </w:rPr>
        <w:t xml:space="preserve">יה </w:t>
      </w:r>
      <w:r w:rsidR="00380636" w:rsidRPr="00380636">
        <w:rPr>
          <w:rFonts w:asciiTheme="minorBidi" w:hAnsiTheme="minorBidi" w:cstheme="minorBidi"/>
          <w:sz w:val="24"/>
          <w:szCs w:val="24"/>
        </w:rPr>
        <w:t>Neighbor joining</w:t>
      </w:r>
      <w:r w:rsidR="00380636">
        <w:rPr>
          <w:rFonts w:asciiTheme="minorBidi" w:hAnsiTheme="minorBidi" w:cstheme="minorBidi" w:hint="cs"/>
          <w:sz w:val="24"/>
          <w:szCs w:val="24"/>
          <w:rtl/>
        </w:rPr>
        <w:t>.</w:t>
      </w:r>
    </w:p>
    <w:p w14:paraId="6993A448" w14:textId="1E417C08" w:rsidR="003571A2" w:rsidRPr="00714AE9" w:rsidRDefault="00E1056E" w:rsidP="00714AE9">
      <w:pPr>
        <w:pStyle w:val="ListParagraph"/>
        <w:numPr>
          <w:ilvl w:val="0"/>
          <w:numId w:val="28"/>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 xml:space="preserve">מודלים </w:t>
      </w:r>
      <w:proofErr w:type="spellStart"/>
      <w:r w:rsidRPr="00714AE9">
        <w:rPr>
          <w:rFonts w:asciiTheme="minorBidi" w:hAnsiTheme="minorBidi" w:cstheme="minorBidi"/>
          <w:sz w:val="24"/>
          <w:szCs w:val="24"/>
          <w:rtl/>
        </w:rPr>
        <w:t>בי</w:t>
      </w:r>
      <w:r w:rsidR="00471A3B">
        <w:rPr>
          <w:rFonts w:asciiTheme="minorBidi" w:hAnsiTheme="minorBidi" w:cstheme="minorBidi" w:hint="cs"/>
          <w:sz w:val="24"/>
          <w:szCs w:val="24"/>
          <w:rtl/>
        </w:rPr>
        <w:t>י</w:t>
      </w:r>
      <w:r w:rsidRPr="00714AE9">
        <w:rPr>
          <w:rFonts w:asciiTheme="minorBidi" w:hAnsiTheme="minorBidi" w:cstheme="minorBidi"/>
          <w:sz w:val="24"/>
          <w:szCs w:val="24"/>
          <w:rtl/>
        </w:rPr>
        <w:t>זיאנ</w:t>
      </w:r>
      <w:r w:rsidR="00471A3B">
        <w:rPr>
          <w:rFonts w:asciiTheme="minorBidi" w:hAnsiTheme="minorBidi" w:cstheme="minorBidi" w:hint="cs"/>
          <w:sz w:val="24"/>
          <w:szCs w:val="24"/>
          <w:rtl/>
        </w:rPr>
        <w:t>י</w:t>
      </w:r>
      <w:r w:rsidRPr="00714AE9">
        <w:rPr>
          <w:rFonts w:asciiTheme="minorBidi" w:hAnsiTheme="minorBidi" w:cstheme="minorBidi"/>
          <w:sz w:val="24"/>
          <w:szCs w:val="24"/>
          <w:rtl/>
        </w:rPr>
        <w:t>ים</w:t>
      </w:r>
      <w:proofErr w:type="spellEnd"/>
      <w:r w:rsidRPr="00714AE9">
        <w:rPr>
          <w:rFonts w:asciiTheme="minorBidi" w:hAnsiTheme="minorBidi" w:cstheme="minorBidi"/>
          <w:sz w:val="24"/>
          <w:szCs w:val="24"/>
          <w:rtl/>
        </w:rPr>
        <w:t xml:space="preserve"> לחישוב קצבי התפשטות </w:t>
      </w:r>
      <w:proofErr w:type="spellStart"/>
      <w:r w:rsidRPr="00714AE9">
        <w:rPr>
          <w:rFonts w:asciiTheme="minorBidi" w:hAnsiTheme="minorBidi" w:cstheme="minorBidi"/>
          <w:sz w:val="24"/>
          <w:szCs w:val="24"/>
          <w:rtl/>
        </w:rPr>
        <w:t>קלונית</w:t>
      </w:r>
      <w:proofErr w:type="spellEnd"/>
      <w:r w:rsidRPr="00714AE9">
        <w:rPr>
          <w:rFonts w:asciiTheme="minorBidi" w:hAnsiTheme="minorBidi" w:cstheme="minorBidi"/>
          <w:sz w:val="24"/>
          <w:szCs w:val="24"/>
          <w:rtl/>
        </w:rPr>
        <w:t>.</w:t>
      </w:r>
    </w:p>
    <w:p w14:paraId="397DC80C" w14:textId="7BF10D2E" w:rsidR="00996CB5" w:rsidRPr="00714AE9" w:rsidRDefault="00E1056E" w:rsidP="00714AE9">
      <w:pPr>
        <w:pStyle w:val="ListParagraph"/>
        <w:numPr>
          <w:ilvl w:val="0"/>
          <w:numId w:val="28"/>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ניתוח סטטיסטי להשוואת מוטציות מניעות בין קלונים.</w:t>
      </w:r>
    </w:p>
    <w:p w14:paraId="297036F9" w14:textId="77777777"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sz w:val="24"/>
          <w:szCs w:val="24"/>
        </w:rPr>
      </w:pPr>
      <w:r w:rsidRPr="00714AE9">
        <w:rPr>
          <w:rFonts w:asciiTheme="minorBidi" w:eastAsia="Cambria" w:hAnsiTheme="minorBidi" w:cstheme="minorBidi"/>
          <w:sz w:val="24"/>
          <w:szCs w:val="24"/>
          <w:rtl/>
        </w:rPr>
        <w:t>שלבי ביצוע:</w:t>
      </w:r>
    </w:p>
    <w:p w14:paraId="50F9B44A" w14:textId="43ED2D54" w:rsidR="00802528" w:rsidRPr="00714AE9" w:rsidRDefault="00E1056E" w:rsidP="00714AE9">
      <w:pPr>
        <w:pStyle w:val="ListParagraph"/>
        <w:numPr>
          <w:ilvl w:val="0"/>
          <w:numId w:val="11"/>
        </w:numPr>
        <w:bidi/>
        <w:spacing w:afterLines="120" w:after="288" w:line="360" w:lineRule="auto"/>
        <w:jc w:val="both"/>
        <w:rPr>
          <w:rFonts w:asciiTheme="minorBidi" w:hAnsiTheme="minorBidi" w:cstheme="minorBidi"/>
          <w:sz w:val="24"/>
          <w:szCs w:val="24"/>
          <w:rtl/>
        </w:rPr>
      </w:pPr>
      <w:r w:rsidRPr="00714AE9">
        <w:rPr>
          <w:rFonts w:asciiTheme="minorBidi" w:hAnsiTheme="minorBidi" w:cstheme="minorBidi"/>
          <w:sz w:val="24"/>
          <w:szCs w:val="24"/>
          <w:rtl/>
        </w:rPr>
        <w:t xml:space="preserve">ניתוח </w:t>
      </w:r>
      <w:r w:rsidR="00CC3500" w:rsidRPr="00714AE9">
        <w:rPr>
          <w:rFonts w:asciiTheme="minorBidi" w:hAnsiTheme="minorBidi" w:cstheme="minorBidi"/>
          <w:sz w:val="24"/>
          <w:szCs w:val="24"/>
          <w:rtl/>
        </w:rPr>
        <w:t xml:space="preserve">ועיבוד </w:t>
      </w:r>
      <w:r w:rsidRPr="00714AE9">
        <w:rPr>
          <w:rFonts w:asciiTheme="minorBidi" w:hAnsiTheme="minorBidi" w:cstheme="minorBidi"/>
          <w:sz w:val="24"/>
          <w:szCs w:val="24"/>
          <w:rtl/>
        </w:rPr>
        <w:t>ראשוני של הנתונים ובדיקת איכות.</w:t>
      </w:r>
    </w:p>
    <w:p w14:paraId="666AD876" w14:textId="71CB9685" w:rsidR="00CC3500" w:rsidRPr="00714AE9" w:rsidRDefault="00A42FC9" w:rsidP="00714AE9">
      <w:pPr>
        <w:pStyle w:val="ListParagraph"/>
        <w:numPr>
          <w:ilvl w:val="0"/>
          <w:numId w:val="1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בניית עץ פילוגנטי עבור כל הדאטה המצורף במאמר</w:t>
      </w:r>
      <w:r w:rsidR="006B0D59">
        <w:rPr>
          <w:rFonts w:asciiTheme="minorBidi" w:hAnsiTheme="minorBidi" w:cstheme="minorBidi" w:hint="cs"/>
          <w:sz w:val="24"/>
          <w:szCs w:val="24"/>
          <w:rtl/>
        </w:rPr>
        <w:t>:</w:t>
      </w:r>
      <w:r w:rsidR="00CC3500" w:rsidRPr="00714AE9">
        <w:rPr>
          <w:rFonts w:asciiTheme="minorBidi" w:hAnsiTheme="minorBidi" w:cstheme="minorBidi"/>
          <w:sz w:val="24"/>
          <w:szCs w:val="24"/>
          <w:rtl/>
        </w:rPr>
        <w:t xml:space="preserve"> </w:t>
      </w:r>
    </w:p>
    <w:p w14:paraId="22B8AD22" w14:textId="1E20DDB4" w:rsidR="00CC3500" w:rsidRPr="00714AE9" w:rsidRDefault="00CC3500" w:rsidP="00714AE9">
      <w:pPr>
        <w:pStyle w:val="ListParagraph"/>
        <w:numPr>
          <w:ilvl w:val="0"/>
          <w:numId w:val="29"/>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 xml:space="preserve">השוואת גנים של חולים ברצפים </w:t>
      </w:r>
      <w:r w:rsidR="006D7016" w:rsidRPr="00714AE9">
        <w:rPr>
          <w:rFonts w:asciiTheme="minorBidi" w:hAnsiTheme="minorBidi" w:cstheme="minorBidi" w:hint="cs"/>
          <w:sz w:val="24"/>
          <w:szCs w:val="24"/>
          <w:rtl/>
        </w:rPr>
        <w:t>הייעודיים</w:t>
      </w:r>
      <w:r w:rsidRPr="00714AE9">
        <w:rPr>
          <w:rFonts w:asciiTheme="minorBidi" w:hAnsiTheme="minorBidi" w:cstheme="minorBidi"/>
          <w:sz w:val="24"/>
          <w:szCs w:val="24"/>
          <w:rtl/>
        </w:rPr>
        <w:t xml:space="preserve"> לגנים בריאים ותיעוד היסטוריית המוטציות</w:t>
      </w:r>
      <w:r w:rsidR="006D7016">
        <w:rPr>
          <w:rFonts w:asciiTheme="minorBidi" w:hAnsiTheme="minorBidi" w:cstheme="minorBidi" w:hint="cs"/>
          <w:sz w:val="24"/>
          <w:szCs w:val="24"/>
          <w:rtl/>
        </w:rPr>
        <w:t>.</w:t>
      </w:r>
    </w:p>
    <w:p w14:paraId="23987E9D" w14:textId="2D3490F9" w:rsidR="003571A2" w:rsidRPr="00714AE9" w:rsidRDefault="003571A2" w:rsidP="00714AE9">
      <w:pPr>
        <w:pStyle w:val="ListParagraph"/>
        <w:numPr>
          <w:ilvl w:val="0"/>
          <w:numId w:val="29"/>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נבדוק איזו שיטה של בניית עץ פילו גנטי תניב תוצאות טובות יותר</w:t>
      </w:r>
      <w:r w:rsidR="00CC3500" w:rsidRPr="00714AE9">
        <w:rPr>
          <w:rFonts w:asciiTheme="minorBidi" w:hAnsiTheme="minorBidi" w:cstheme="minorBidi"/>
          <w:sz w:val="24"/>
          <w:szCs w:val="24"/>
          <w:rtl/>
        </w:rPr>
        <w:t xml:space="preserve">. </w:t>
      </w:r>
      <w:proofErr w:type="gramStart"/>
      <w:r w:rsidR="006D7016">
        <w:rPr>
          <w:rFonts w:asciiTheme="minorBidi" w:hAnsiTheme="minorBidi" w:cstheme="minorBidi"/>
          <w:sz w:val="24"/>
          <w:szCs w:val="24"/>
        </w:rPr>
        <w:t>NJ</w:t>
      </w:r>
      <w:r w:rsidR="00CC3500" w:rsidRPr="00714AE9">
        <w:rPr>
          <w:rFonts w:asciiTheme="minorBidi" w:hAnsiTheme="minorBidi" w:cstheme="minorBidi"/>
          <w:sz w:val="24"/>
          <w:szCs w:val="24"/>
        </w:rPr>
        <w:t xml:space="preserve"> </w:t>
      </w:r>
      <w:r w:rsidR="00CC3500" w:rsidRPr="00714AE9">
        <w:rPr>
          <w:rFonts w:asciiTheme="minorBidi" w:hAnsiTheme="minorBidi" w:cstheme="minorBidi"/>
          <w:sz w:val="24"/>
          <w:szCs w:val="24"/>
          <w:rtl/>
        </w:rPr>
        <w:t xml:space="preserve"> הוא</w:t>
      </w:r>
      <w:proofErr w:type="gramEnd"/>
      <w:r w:rsidR="00CC3500" w:rsidRPr="00714AE9">
        <w:rPr>
          <w:rFonts w:asciiTheme="minorBidi" w:hAnsiTheme="minorBidi" w:cstheme="minorBidi"/>
          <w:sz w:val="24"/>
          <w:szCs w:val="24"/>
          <w:rtl/>
        </w:rPr>
        <w:t xml:space="preserve"> ללא דרישה </w:t>
      </w:r>
      <w:proofErr w:type="spellStart"/>
      <w:r w:rsidR="00CC3500" w:rsidRPr="00714AE9">
        <w:rPr>
          <w:rFonts w:asciiTheme="minorBidi" w:hAnsiTheme="minorBidi" w:cstheme="minorBidi"/>
          <w:sz w:val="24"/>
          <w:szCs w:val="24"/>
          <w:rtl/>
        </w:rPr>
        <w:t>לאולטרמטריות</w:t>
      </w:r>
      <w:proofErr w:type="spellEnd"/>
      <w:r w:rsidR="00CC3500" w:rsidRPr="00714AE9">
        <w:rPr>
          <w:rFonts w:asciiTheme="minorBidi" w:hAnsiTheme="minorBidi" w:cstheme="minorBidi"/>
          <w:sz w:val="24"/>
          <w:szCs w:val="24"/>
          <w:rtl/>
        </w:rPr>
        <w:t>.</w:t>
      </w:r>
    </w:p>
    <w:p w14:paraId="3C167BBD" w14:textId="77777777" w:rsidR="00996CB5" w:rsidRPr="00714AE9" w:rsidRDefault="00A42FC9" w:rsidP="00714AE9">
      <w:pPr>
        <w:pStyle w:val="ListParagraph"/>
        <w:numPr>
          <w:ilvl w:val="0"/>
          <w:numId w:val="1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sz w:val="24"/>
          <w:szCs w:val="24"/>
          <w:rtl/>
        </w:rPr>
        <w:t>ניתוח התוצאות מהעץ ומסקנות.</w:t>
      </w:r>
    </w:p>
    <w:p w14:paraId="4595DEF2" w14:textId="268F1F6A"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sz w:val="24"/>
          <w:szCs w:val="24"/>
        </w:rPr>
      </w:pPr>
      <w:r w:rsidRPr="00714AE9">
        <w:rPr>
          <w:rFonts w:asciiTheme="minorBidi" w:eastAsia="Cambria" w:hAnsiTheme="minorBidi" w:cstheme="minorBidi"/>
          <w:sz w:val="24"/>
          <w:szCs w:val="24"/>
          <w:rtl/>
        </w:rPr>
        <w:t>בביבל</w:t>
      </w:r>
      <w:r w:rsidR="003B2737">
        <w:rPr>
          <w:rFonts w:asciiTheme="minorBidi" w:eastAsia="Cambria" w:hAnsiTheme="minorBidi" w:cstheme="minorBidi" w:hint="cs"/>
          <w:sz w:val="24"/>
          <w:szCs w:val="24"/>
          <w:rtl/>
        </w:rPr>
        <w:t>י</w:t>
      </w:r>
      <w:r w:rsidRPr="00714AE9">
        <w:rPr>
          <w:rFonts w:asciiTheme="minorBidi" w:eastAsia="Cambria" w:hAnsiTheme="minorBidi" w:cstheme="minorBidi"/>
          <w:sz w:val="24"/>
          <w:szCs w:val="24"/>
          <w:rtl/>
        </w:rPr>
        <w:t>וגרפיה:</w:t>
      </w:r>
    </w:p>
    <w:p w14:paraId="2196C93A" w14:textId="38516942" w:rsidR="00996CB5" w:rsidRDefault="00E1056E" w:rsidP="00714AE9">
      <w:pPr>
        <w:bidi/>
        <w:spacing w:afterLines="120" w:after="288" w:line="360" w:lineRule="auto"/>
        <w:contextualSpacing/>
        <w:jc w:val="both"/>
        <w:rPr>
          <w:rFonts w:asciiTheme="minorBidi" w:hAnsiTheme="minorBidi" w:cstheme="minorBidi"/>
          <w:sz w:val="24"/>
          <w:szCs w:val="24"/>
          <w:rtl/>
        </w:rPr>
      </w:pPr>
      <w:r w:rsidRPr="00714AE9">
        <w:rPr>
          <w:rFonts w:asciiTheme="minorBidi" w:hAnsiTheme="minorBidi" w:cstheme="minorBidi"/>
          <w:sz w:val="24"/>
          <w:szCs w:val="24"/>
        </w:rPr>
        <w:t>Williams, N. et al. (2022). Life histories of myeloproliferative neoplasms inferred from phylogenies. *Nature</w:t>
      </w:r>
      <w:r w:rsidRPr="00714AE9">
        <w:rPr>
          <w:rFonts w:asciiTheme="minorBidi" w:hAnsiTheme="minorBidi" w:cstheme="minorBidi"/>
          <w:sz w:val="24"/>
          <w:szCs w:val="24"/>
          <w:rtl/>
        </w:rPr>
        <w:t>*, 602, 162–168.</w:t>
      </w:r>
    </w:p>
    <w:p w14:paraId="785B5616" w14:textId="77777777" w:rsidR="000636A2" w:rsidRDefault="000636A2" w:rsidP="000636A2">
      <w:pPr>
        <w:bidi/>
        <w:spacing w:afterLines="120" w:after="288" w:line="360" w:lineRule="auto"/>
        <w:contextualSpacing/>
        <w:jc w:val="both"/>
        <w:rPr>
          <w:rFonts w:asciiTheme="minorBidi" w:hAnsiTheme="minorBidi" w:cstheme="minorBidi"/>
          <w:sz w:val="24"/>
          <w:szCs w:val="24"/>
          <w:rtl/>
        </w:rPr>
      </w:pPr>
    </w:p>
    <w:p w14:paraId="72BBDA7F" w14:textId="77777777" w:rsidR="000636A2" w:rsidRDefault="000636A2" w:rsidP="000636A2">
      <w:pPr>
        <w:bidi/>
        <w:spacing w:afterLines="120" w:after="288" w:line="360" w:lineRule="auto"/>
        <w:contextualSpacing/>
        <w:jc w:val="both"/>
        <w:rPr>
          <w:rFonts w:asciiTheme="minorBidi" w:hAnsiTheme="minorBidi" w:cstheme="minorBidi"/>
          <w:sz w:val="24"/>
          <w:szCs w:val="24"/>
          <w:rtl/>
        </w:rPr>
      </w:pPr>
    </w:p>
    <w:p w14:paraId="236E0125" w14:textId="77777777" w:rsidR="000636A2" w:rsidRDefault="000636A2" w:rsidP="000636A2">
      <w:pPr>
        <w:bidi/>
        <w:spacing w:afterLines="120" w:after="288" w:line="360" w:lineRule="auto"/>
        <w:contextualSpacing/>
        <w:jc w:val="both"/>
        <w:rPr>
          <w:rFonts w:asciiTheme="minorBidi" w:hAnsiTheme="minorBidi" w:cstheme="minorBidi"/>
          <w:sz w:val="24"/>
          <w:szCs w:val="24"/>
          <w:rtl/>
        </w:rPr>
      </w:pPr>
    </w:p>
    <w:p w14:paraId="6DF7EE57" w14:textId="77777777" w:rsidR="000636A2" w:rsidRDefault="000636A2" w:rsidP="000636A2">
      <w:pPr>
        <w:bidi/>
        <w:spacing w:afterLines="120" w:after="288" w:line="360" w:lineRule="auto"/>
        <w:contextualSpacing/>
        <w:jc w:val="both"/>
        <w:rPr>
          <w:rFonts w:asciiTheme="minorBidi" w:hAnsiTheme="minorBidi" w:cstheme="minorBidi"/>
          <w:sz w:val="24"/>
          <w:szCs w:val="24"/>
          <w:rtl/>
        </w:rPr>
      </w:pPr>
    </w:p>
    <w:p w14:paraId="44F25E66" w14:textId="77777777" w:rsidR="000636A2" w:rsidRDefault="000636A2" w:rsidP="000636A2">
      <w:pPr>
        <w:bidi/>
        <w:spacing w:afterLines="120" w:after="288" w:line="360" w:lineRule="auto"/>
        <w:contextualSpacing/>
        <w:jc w:val="both"/>
        <w:rPr>
          <w:rFonts w:asciiTheme="minorBidi" w:hAnsiTheme="minorBidi" w:cstheme="minorBidi"/>
          <w:sz w:val="24"/>
          <w:szCs w:val="24"/>
          <w:rtl/>
        </w:rPr>
      </w:pPr>
    </w:p>
    <w:p w14:paraId="53B27B8C" w14:textId="77777777" w:rsidR="000636A2" w:rsidRPr="00714AE9" w:rsidRDefault="000636A2" w:rsidP="000636A2">
      <w:pPr>
        <w:bidi/>
        <w:spacing w:afterLines="120" w:after="288" w:line="360" w:lineRule="auto"/>
        <w:contextualSpacing/>
        <w:jc w:val="both"/>
        <w:rPr>
          <w:rFonts w:asciiTheme="minorBidi" w:hAnsiTheme="minorBidi" w:cstheme="minorBidi" w:hint="cs"/>
          <w:sz w:val="24"/>
          <w:szCs w:val="24"/>
          <w:rtl/>
        </w:rPr>
      </w:pPr>
    </w:p>
    <w:p w14:paraId="30B26B58" w14:textId="77777777" w:rsidR="00996CB5" w:rsidRPr="00714AE9" w:rsidRDefault="00E1056E" w:rsidP="00714AE9">
      <w:pPr>
        <w:pStyle w:val="Heading1"/>
        <w:bidi/>
        <w:spacing w:afterLines="120" w:after="288" w:line="360" w:lineRule="auto"/>
        <w:contextualSpacing/>
        <w:jc w:val="both"/>
        <w:rPr>
          <w:rFonts w:asciiTheme="minorBidi" w:eastAsia="Cambria" w:hAnsiTheme="minorBidi" w:cstheme="minorBidi"/>
          <w:sz w:val="24"/>
          <w:szCs w:val="24"/>
        </w:rPr>
      </w:pPr>
      <w:r w:rsidRPr="00714AE9">
        <w:rPr>
          <w:rFonts w:asciiTheme="minorBidi" w:eastAsia="Cambria" w:hAnsiTheme="minorBidi" w:cstheme="minorBidi"/>
          <w:sz w:val="24"/>
          <w:szCs w:val="24"/>
          <w:rtl/>
        </w:rPr>
        <w:lastRenderedPageBreak/>
        <w:t>גיוון הקבוצה:</w:t>
      </w:r>
    </w:p>
    <w:p w14:paraId="47CCEE6D" w14:textId="2FDE74FA" w:rsidR="00996CB5" w:rsidRPr="00714AE9" w:rsidRDefault="00E1056E" w:rsidP="00592BD6">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 xml:space="preserve">3 </w:t>
      </w:r>
      <w:r w:rsidR="00592BD6">
        <w:rPr>
          <w:rFonts w:asciiTheme="minorBidi" w:hAnsiTheme="minorBidi" w:cstheme="minorBidi" w:hint="cs"/>
          <w:color w:val="000000"/>
          <w:sz w:val="24"/>
          <w:szCs w:val="24"/>
          <w:rtl/>
        </w:rPr>
        <w:t>סטודנטים ל</w:t>
      </w:r>
      <w:r w:rsidR="00714AE9" w:rsidRPr="00714AE9">
        <w:rPr>
          <w:rFonts w:asciiTheme="minorBidi" w:hAnsiTheme="minorBidi" w:cstheme="minorBidi"/>
          <w:color w:val="000000"/>
          <w:sz w:val="24"/>
          <w:szCs w:val="24"/>
          <w:rtl/>
        </w:rPr>
        <w:t>ב</w:t>
      </w:r>
      <w:r w:rsidR="00F86E4C">
        <w:rPr>
          <w:rFonts w:asciiTheme="minorBidi" w:hAnsiTheme="minorBidi" w:cstheme="minorBidi" w:hint="cs"/>
          <w:color w:val="000000"/>
          <w:sz w:val="24"/>
          <w:szCs w:val="24"/>
          <w:rtl/>
        </w:rPr>
        <w:t>י</w:t>
      </w:r>
      <w:r w:rsidR="00714AE9" w:rsidRPr="00714AE9">
        <w:rPr>
          <w:rFonts w:asciiTheme="minorBidi" w:hAnsiTheme="minorBidi" w:cstheme="minorBidi"/>
          <w:color w:val="000000"/>
          <w:sz w:val="24"/>
          <w:szCs w:val="24"/>
          <w:rtl/>
        </w:rPr>
        <w:t>ו</w:t>
      </w:r>
      <w:r w:rsidR="00592BD6">
        <w:rPr>
          <w:rFonts w:asciiTheme="minorBidi" w:hAnsiTheme="minorBidi" w:cstheme="minorBidi" w:hint="cs"/>
          <w:color w:val="000000"/>
          <w:sz w:val="24"/>
          <w:szCs w:val="24"/>
          <w:rtl/>
        </w:rPr>
        <w:t>לוגיה חישובית,</w:t>
      </w:r>
      <w:r w:rsidRPr="00714AE9">
        <w:rPr>
          <w:rFonts w:asciiTheme="minorBidi" w:hAnsiTheme="minorBidi" w:cstheme="minorBidi"/>
          <w:color w:val="000000"/>
          <w:sz w:val="24"/>
          <w:szCs w:val="24"/>
          <w:rtl/>
        </w:rPr>
        <w:t xml:space="preserve"> </w:t>
      </w:r>
      <w:r w:rsidR="00592BD6">
        <w:rPr>
          <w:rFonts w:asciiTheme="minorBidi" w:hAnsiTheme="minorBidi" w:cstheme="minorBidi" w:hint="cs"/>
          <w:color w:val="000000"/>
          <w:sz w:val="24"/>
          <w:szCs w:val="24"/>
          <w:rtl/>
        </w:rPr>
        <w:t>סטודנט למדעי המחשב חד חוגי,</w:t>
      </w:r>
      <w:r w:rsidRPr="00714AE9">
        <w:rPr>
          <w:rFonts w:asciiTheme="minorBidi" w:hAnsiTheme="minorBidi" w:cstheme="minorBidi"/>
          <w:color w:val="000000"/>
          <w:sz w:val="24"/>
          <w:szCs w:val="24"/>
          <w:rtl/>
        </w:rPr>
        <w:t xml:space="preserve"> </w:t>
      </w:r>
      <w:r w:rsidR="00592BD6">
        <w:rPr>
          <w:rFonts w:asciiTheme="minorBidi" w:hAnsiTheme="minorBidi" w:cstheme="minorBidi" w:hint="cs"/>
          <w:color w:val="000000"/>
          <w:sz w:val="24"/>
          <w:szCs w:val="24"/>
          <w:rtl/>
        </w:rPr>
        <w:t>סטודנטית למדעי המחשב עם חטיבה בביולוגיה.</w:t>
      </w:r>
    </w:p>
    <w:p w14:paraId="1BE3B52D" w14:textId="38931CBC"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3 עתודאים, 1 קצין במיל'</w:t>
      </w:r>
      <w:r w:rsidR="00590705">
        <w:rPr>
          <w:rFonts w:asciiTheme="minorBidi" w:hAnsiTheme="minorBidi" w:cstheme="minorBidi" w:hint="cs"/>
          <w:color w:val="000000"/>
          <w:sz w:val="24"/>
          <w:szCs w:val="24"/>
          <w:rtl/>
        </w:rPr>
        <w:t xml:space="preserve"> (תותחנים)</w:t>
      </w:r>
      <w:r w:rsidRPr="00714AE9">
        <w:rPr>
          <w:rFonts w:asciiTheme="minorBidi" w:hAnsiTheme="minorBidi" w:cstheme="minorBidi"/>
          <w:color w:val="000000"/>
          <w:sz w:val="24"/>
          <w:szCs w:val="24"/>
          <w:rtl/>
        </w:rPr>
        <w:t>, 1 קצינה בקבע</w:t>
      </w:r>
      <w:r w:rsidR="00590705">
        <w:rPr>
          <w:rFonts w:asciiTheme="minorBidi" w:hAnsiTheme="minorBidi" w:cstheme="minorBidi" w:hint="cs"/>
          <w:color w:val="000000"/>
          <w:sz w:val="24"/>
          <w:szCs w:val="24"/>
          <w:rtl/>
        </w:rPr>
        <w:t xml:space="preserve"> (חיל הים)</w:t>
      </w:r>
      <w:r w:rsidR="001B60C3">
        <w:rPr>
          <w:rFonts w:asciiTheme="minorBidi" w:hAnsiTheme="minorBidi" w:cstheme="minorBidi" w:hint="cs"/>
          <w:color w:val="000000"/>
          <w:sz w:val="24"/>
          <w:szCs w:val="24"/>
          <w:rtl/>
        </w:rPr>
        <w:t xml:space="preserve"> </w:t>
      </w:r>
      <w:r w:rsidR="001B60C3">
        <w:rPr>
          <w:rFonts w:asciiTheme="minorBidi" w:hAnsiTheme="minorBidi" w:cstheme="minorBidi"/>
          <w:color w:val="000000"/>
          <w:sz w:val="24"/>
          <w:szCs w:val="24"/>
          <w:rtl/>
        </w:rPr>
        <w:t>–</w:t>
      </w:r>
      <w:r w:rsidR="001B60C3">
        <w:rPr>
          <w:rFonts w:asciiTheme="minorBidi" w:hAnsiTheme="minorBidi" w:cstheme="minorBidi" w:hint="cs"/>
          <w:color w:val="000000"/>
          <w:sz w:val="24"/>
          <w:szCs w:val="24"/>
          <w:rtl/>
        </w:rPr>
        <w:t xml:space="preserve"> שילוב הזרועות השונים.</w:t>
      </w:r>
    </w:p>
    <w:p w14:paraId="09AA3034"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2 דתיים, 3 חילוניים.</w:t>
      </w:r>
    </w:p>
    <w:p w14:paraId="6107FED9"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ג'ינג'י אחד.</w:t>
      </w:r>
    </w:p>
    <w:p w14:paraId="0AC8C15F" w14:textId="77777777" w:rsidR="00996CB5" w:rsidRPr="00714AE9" w:rsidRDefault="00E1056E"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גם בנים וגם בנות.</w:t>
      </w:r>
    </w:p>
    <w:p w14:paraId="7A410370" w14:textId="0E33B258" w:rsidR="001B60C3" w:rsidRPr="000636A2" w:rsidRDefault="00E1056E" w:rsidP="000636A2">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4 משקפופרים 1 ללא משקפיים.</w:t>
      </w:r>
    </w:p>
    <w:p w14:paraId="05AED09F" w14:textId="629E9541" w:rsidR="00AF45CF" w:rsidRDefault="003571A2" w:rsidP="00714AE9">
      <w:pPr>
        <w:numPr>
          <w:ilvl w:val="0"/>
          <w:numId w:val="2"/>
        </w:num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Pr>
      </w:pPr>
      <w:r w:rsidRPr="00714AE9">
        <w:rPr>
          <w:rFonts w:asciiTheme="minorBidi" w:hAnsiTheme="minorBidi" w:cstheme="minorBidi"/>
          <w:color w:val="000000"/>
          <w:sz w:val="24"/>
          <w:szCs w:val="24"/>
          <w:rtl/>
        </w:rPr>
        <w:t>גיוון אתני</w:t>
      </w:r>
      <w:r w:rsidR="00D30576">
        <w:rPr>
          <w:rFonts w:asciiTheme="minorBidi" w:hAnsiTheme="minorBidi" w:cstheme="minorBidi" w:hint="cs"/>
          <w:color w:val="000000"/>
          <w:sz w:val="24"/>
          <w:szCs w:val="24"/>
          <w:rtl/>
        </w:rPr>
        <w:t xml:space="preserve"> </w:t>
      </w:r>
      <w:r w:rsidR="00D30576">
        <w:rPr>
          <w:rFonts w:asciiTheme="minorBidi" w:hAnsiTheme="minorBidi" w:cstheme="minorBidi"/>
          <w:color w:val="000000"/>
          <w:sz w:val="24"/>
          <w:szCs w:val="24"/>
          <w:rtl/>
        </w:rPr>
        <w:t>–</w:t>
      </w:r>
      <w:r w:rsidR="00D30576">
        <w:rPr>
          <w:rFonts w:asciiTheme="minorBidi" w:hAnsiTheme="minorBidi" w:cstheme="minorBidi" w:hint="cs"/>
          <w:color w:val="000000"/>
          <w:sz w:val="24"/>
          <w:szCs w:val="24"/>
          <w:rtl/>
        </w:rPr>
        <w:t xml:space="preserve"> ישראל הראשונה עם ישראל השנייה.</w:t>
      </w:r>
    </w:p>
    <w:p w14:paraId="0669B7FF" w14:textId="77777777" w:rsidR="00BE5A59" w:rsidRDefault="00941577" w:rsidP="00941577">
      <w:pPr>
        <w:pBdr>
          <w:top w:val="nil"/>
          <w:left w:val="nil"/>
          <w:bottom w:val="nil"/>
          <w:right w:val="nil"/>
          <w:between w:val="nil"/>
        </w:pBdr>
        <w:bidi/>
        <w:spacing w:afterLines="120" w:after="288" w:line="360" w:lineRule="auto"/>
        <w:contextualSpacing/>
        <w:jc w:val="both"/>
        <w:rPr>
          <w:rFonts w:asciiTheme="minorBidi" w:hAnsiTheme="minorBidi" w:cs="Arial"/>
          <w:color w:val="000000"/>
          <w:sz w:val="24"/>
          <w:szCs w:val="24"/>
          <w:rtl/>
        </w:rPr>
      </w:pPr>
      <w:r w:rsidRPr="00941577">
        <w:rPr>
          <w:rFonts w:asciiTheme="minorBidi" w:hAnsiTheme="minorBidi" w:cs="Arial"/>
          <w:color w:val="000000"/>
          <w:sz w:val="24"/>
          <w:szCs w:val="24"/>
          <w:rtl/>
        </w:rPr>
        <w:t xml:space="preserve">הקבוצה שלנו מגוונת ברקע האקדמי, המקצועי והאישי של חבריה. </w:t>
      </w:r>
    </w:p>
    <w:p w14:paraId="77D3E66D" w14:textId="77777777" w:rsidR="00BE5A59" w:rsidRDefault="00941577" w:rsidP="00BE5A59">
      <w:pPr>
        <w:pBdr>
          <w:top w:val="nil"/>
          <w:left w:val="nil"/>
          <w:bottom w:val="nil"/>
          <w:right w:val="nil"/>
          <w:between w:val="nil"/>
        </w:pBdr>
        <w:bidi/>
        <w:spacing w:afterLines="120" w:after="288" w:line="360" w:lineRule="auto"/>
        <w:contextualSpacing/>
        <w:jc w:val="both"/>
        <w:rPr>
          <w:rFonts w:asciiTheme="minorBidi" w:hAnsiTheme="minorBidi" w:cs="Arial"/>
          <w:color w:val="000000"/>
          <w:sz w:val="24"/>
          <w:szCs w:val="24"/>
          <w:rtl/>
        </w:rPr>
      </w:pPr>
      <w:r w:rsidRPr="00941577">
        <w:rPr>
          <w:rFonts w:asciiTheme="minorBidi" w:hAnsiTheme="minorBidi" w:cs="Arial"/>
          <w:color w:val="000000"/>
          <w:sz w:val="24"/>
          <w:szCs w:val="24"/>
          <w:rtl/>
        </w:rPr>
        <w:t>אנו כוללים סטודנטים ממסלולים שונים כמו ביולוגיה חישובית ומדעי המחשב, לצד עתודאים, קצין במילואים וקצינה בקבע מחילות שונים. בקבוצה יש ייצוג של דתיים וחילוניים, בנים ובנות, וכן גיוון אתני המשקף את החברה הישראלית. אלמנטים אישיים כמו ג'ינג'י אחד ומשקפ</w:t>
      </w:r>
      <w:r w:rsidR="00BE5A59">
        <w:rPr>
          <w:rFonts w:asciiTheme="minorBidi" w:hAnsiTheme="minorBidi" w:cs="Arial" w:hint="cs"/>
          <w:color w:val="000000"/>
          <w:sz w:val="24"/>
          <w:szCs w:val="24"/>
          <w:rtl/>
        </w:rPr>
        <w:t>ופרים</w:t>
      </w:r>
      <w:r w:rsidRPr="00941577">
        <w:rPr>
          <w:rFonts w:asciiTheme="minorBidi" w:hAnsiTheme="minorBidi" w:cs="Arial"/>
          <w:color w:val="000000"/>
          <w:sz w:val="24"/>
          <w:szCs w:val="24"/>
          <w:rtl/>
        </w:rPr>
        <w:t xml:space="preserve"> מוסיפים צבע וגיוון נוסף. </w:t>
      </w:r>
    </w:p>
    <w:p w14:paraId="7BF2FD56" w14:textId="788F5FA6" w:rsidR="00714AE9" w:rsidRPr="00523E62" w:rsidRDefault="00941577" w:rsidP="00523E62">
      <w:pPr>
        <w:pBdr>
          <w:top w:val="nil"/>
          <w:left w:val="nil"/>
          <w:bottom w:val="nil"/>
          <w:right w:val="nil"/>
          <w:between w:val="nil"/>
        </w:pBdr>
        <w:bidi/>
        <w:spacing w:afterLines="120" w:after="288" w:line="360" w:lineRule="auto"/>
        <w:contextualSpacing/>
        <w:jc w:val="both"/>
        <w:rPr>
          <w:rFonts w:asciiTheme="minorBidi" w:hAnsiTheme="minorBidi" w:cstheme="minorBidi"/>
          <w:color w:val="000000"/>
          <w:sz w:val="24"/>
          <w:szCs w:val="24"/>
          <w:rtl/>
        </w:rPr>
      </w:pPr>
      <w:r w:rsidRPr="00941577">
        <w:rPr>
          <w:rFonts w:asciiTheme="minorBidi" w:hAnsiTheme="minorBidi" w:cs="Arial"/>
          <w:color w:val="000000"/>
          <w:sz w:val="24"/>
          <w:szCs w:val="24"/>
          <w:rtl/>
        </w:rPr>
        <w:t>המגוון שלנו מאפשר שיתוף פעולה ייחודי וחשיבה רחבה ויצירתית</w:t>
      </w:r>
      <w:r w:rsidRPr="00941577">
        <w:rPr>
          <w:rFonts w:asciiTheme="minorBidi" w:hAnsiTheme="minorBidi" w:cstheme="minorBidi"/>
          <w:color w:val="000000"/>
          <w:sz w:val="24"/>
          <w:szCs w:val="24"/>
        </w:rPr>
        <w:t>.</w:t>
      </w:r>
    </w:p>
    <w:p w14:paraId="07F3412B" w14:textId="263FE2F8" w:rsidR="00E1056E" w:rsidRPr="00714AE9" w:rsidRDefault="0099464D" w:rsidP="00714AE9">
      <w:pPr>
        <w:pStyle w:val="ListBullet2"/>
        <w:numPr>
          <w:ilvl w:val="0"/>
          <w:numId w:val="0"/>
        </w:numPr>
        <w:bidi/>
        <w:spacing w:afterLines="120" w:after="288" w:line="360" w:lineRule="auto"/>
        <w:jc w:val="both"/>
        <w:rPr>
          <w:rFonts w:asciiTheme="minorBidi" w:hAnsiTheme="minorBidi" w:cstheme="minorBidi"/>
          <w:b/>
          <w:bCs/>
          <w:color w:val="365F91" w:themeColor="accent1" w:themeShade="BF"/>
          <w:sz w:val="24"/>
          <w:szCs w:val="24"/>
          <w:rtl/>
        </w:rPr>
      </w:pPr>
      <w:r w:rsidRPr="00714AE9">
        <w:rPr>
          <w:rFonts w:asciiTheme="minorBidi" w:hAnsiTheme="minorBidi" w:cstheme="minorBidi"/>
          <w:b/>
          <w:bCs/>
          <w:color w:val="365F91" w:themeColor="accent1" w:themeShade="BF"/>
          <w:sz w:val="24"/>
          <w:szCs w:val="24"/>
          <w:rtl/>
        </w:rPr>
        <w:t xml:space="preserve">הרחבה </w:t>
      </w:r>
      <w:r w:rsidR="00CC3500" w:rsidRPr="00714AE9">
        <w:rPr>
          <w:rFonts w:asciiTheme="minorBidi" w:hAnsiTheme="minorBidi" w:cstheme="minorBidi"/>
          <w:b/>
          <w:bCs/>
          <w:color w:val="365F91" w:themeColor="accent1" w:themeShade="BF"/>
          <w:sz w:val="24"/>
          <w:szCs w:val="24"/>
          <w:rtl/>
        </w:rPr>
        <w:t>על ה</w:t>
      </w:r>
      <w:r w:rsidRPr="00714AE9">
        <w:rPr>
          <w:rFonts w:asciiTheme="minorBidi" w:hAnsiTheme="minorBidi" w:cstheme="minorBidi"/>
          <w:b/>
          <w:bCs/>
          <w:color w:val="365F91" w:themeColor="accent1" w:themeShade="BF"/>
          <w:sz w:val="24"/>
          <w:szCs w:val="24"/>
          <w:rtl/>
        </w:rPr>
        <w:t>דאט</w:t>
      </w:r>
      <w:r w:rsidR="00714AE9" w:rsidRPr="00714AE9">
        <w:rPr>
          <w:rFonts w:asciiTheme="minorBidi" w:hAnsiTheme="minorBidi" w:cstheme="minorBidi"/>
          <w:b/>
          <w:bCs/>
          <w:color w:val="365F91" w:themeColor="accent1" w:themeShade="BF"/>
          <w:sz w:val="24"/>
          <w:szCs w:val="24"/>
          <w:rtl/>
        </w:rPr>
        <w:t>ה</w:t>
      </w:r>
    </w:p>
    <w:p w14:paraId="1A17D236" w14:textId="77777777" w:rsidR="00E5312B" w:rsidRPr="00714AE9" w:rsidRDefault="00E5312B"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Pr>
      </w:pPr>
      <w:r w:rsidRPr="00714AE9">
        <w:rPr>
          <w:rFonts w:asciiTheme="minorBidi" w:eastAsia="Calibri" w:hAnsiTheme="minorBidi" w:cstheme="minorBidi"/>
          <w:b/>
          <w:sz w:val="24"/>
          <w:szCs w:val="24"/>
          <w:rtl/>
        </w:rPr>
        <w:t>כל המוטציות שנתעסק איתם במאמר הם מוטציות סומטיות ולא מוטציות מתאי נבט, מסוג (</w:t>
      </w:r>
      <w:proofErr w:type="spellStart"/>
      <w:r w:rsidRPr="00714AE9">
        <w:rPr>
          <w:rFonts w:asciiTheme="minorBidi" w:eastAsia="Calibri" w:hAnsiTheme="minorBidi" w:cstheme="minorBidi"/>
          <w:b/>
          <w:sz w:val="24"/>
          <w:szCs w:val="24"/>
          <w:rtl/>
        </w:rPr>
        <w:t>סניפ</w:t>
      </w:r>
      <w:proofErr w:type="spellEnd"/>
      <w:r w:rsidRPr="00714AE9">
        <w:rPr>
          <w:rFonts w:asciiTheme="minorBidi" w:eastAsia="Calibri" w:hAnsiTheme="minorBidi" w:cstheme="minorBidi"/>
          <w:b/>
          <w:sz w:val="24"/>
          <w:szCs w:val="24"/>
          <w:rtl/>
        </w:rPr>
        <w:t>) החלפה של בסיס בודד או מסוג (</w:t>
      </w:r>
      <w:r w:rsidRPr="00714AE9">
        <w:rPr>
          <w:rFonts w:asciiTheme="minorBidi" w:eastAsia="Calibri" w:hAnsiTheme="minorBidi" w:cstheme="minorBidi"/>
          <w:b/>
          <w:sz w:val="24"/>
          <w:szCs w:val="24"/>
        </w:rPr>
        <w:t>Indel</w:t>
      </w:r>
      <w:r w:rsidRPr="00714AE9">
        <w:rPr>
          <w:rFonts w:asciiTheme="minorBidi" w:eastAsia="Calibri" w:hAnsiTheme="minorBidi" w:cstheme="minorBidi"/>
          <w:b/>
          <w:sz w:val="24"/>
          <w:szCs w:val="24"/>
          <w:rtl/>
        </w:rPr>
        <w:t xml:space="preserve">) הכנסה ומחיקה של בסיס בודד או מספר בסיסים. בתהליך עושים </w:t>
      </w:r>
      <w:r w:rsidRPr="00714AE9">
        <w:rPr>
          <w:rFonts w:asciiTheme="minorBidi" w:eastAsia="Calibri" w:hAnsiTheme="minorBidi" w:cstheme="minorBidi"/>
          <w:b/>
          <w:sz w:val="24"/>
          <w:szCs w:val="24"/>
        </w:rPr>
        <w:t>single-colony whole-genome sequencing</w:t>
      </w:r>
      <w:r w:rsidRPr="00714AE9">
        <w:rPr>
          <w:rFonts w:asciiTheme="minorBidi" w:eastAsia="Calibri" w:hAnsiTheme="minorBidi" w:cstheme="minorBidi"/>
          <w:b/>
          <w:sz w:val="24"/>
          <w:szCs w:val="24"/>
          <w:rtl/>
        </w:rPr>
        <w:t xml:space="preserve"> על תאים מהדם או ממוח עצם. כלומר, התאים שנלקחו הופרדו לתאים בודדים והם הופרדו לתרביות שונות, ושם נתנו לכל אחת להתחלק ולהתפתח </w:t>
      </w:r>
      <w:proofErr w:type="spellStart"/>
      <w:r w:rsidRPr="00714AE9">
        <w:rPr>
          <w:rFonts w:asciiTheme="minorBidi" w:eastAsia="Calibri" w:hAnsiTheme="minorBidi" w:cstheme="minorBidi"/>
          <w:b/>
          <w:sz w:val="24"/>
          <w:szCs w:val="24"/>
          <w:rtl/>
        </w:rPr>
        <w:t>לקולונה</w:t>
      </w:r>
      <w:proofErr w:type="spellEnd"/>
      <w:r w:rsidRPr="00714AE9">
        <w:rPr>
          <w:rFonts w:asciiTheme="minorBidi" w:eastAsia="Calibri" w:hAnsiTheme="minorBidi" w:cstheme="minorBidi"/>
          <w:b/>
          <w:sz w:val="24"/>
          <w:szCs w:val="24"/>
          <w:rtl/>
        </w:rPr>
        <w:t xml:space="preserve">. </w:t>
      </w:r>
    </w:p>
    <w:p w14:paraId="0777CDCE" w14:textId="77777777" w:rsidR="00AE1965" w:rsidRPr="00714AE9" w:rsidRDefault="00E5312B"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r w:rsidRPr="00714AE9">
        <w:rPr>
          <w:rFonts w:asciiTheme="minorBidi" w:eastAsia="Calibri" w:hAnsiTheme="minorBidi" w:cstheme="minorBidi"/>
          <w:b/>
          <w:sz w:val="24"/>
          <w:szCs w:val="24"/>
          <w:rtl/>
        </w:rPr>
        <w:t xml:space="preserve">כל </w:t>
      </w:r>
      <w:proofErr w:type="spellStart"/>
      <w:r w:rsidRPr="00714AE9">
        <w:rPr>
          <w:rFonts w:asciiTheme="minorBidi" w:eastAsia="Calibri" w:hAnsiTheme="minorBidi" w:cstheme="minorBidi"/>
          <w:b/>
          <w:sz w:val="24"/>
          <w:szCs w:val="24"/>
          <w:rtl/>
        </w:rPr>
        <w:t>קולונה</w:t>
      </w:r>
      <w:proofErr w:type="spellEnd"/>
      <w:r w:rsidRPr="00714AE9">
        <w:rPr>
          <w:rFonts w:asciiTheme="minorBidi" w:eastAsia="Calibri" w:hAnsiTheme="minorBidi" w:cstheme="minorBidi"/>
          <w:b/>
          <w:sz w:val="24"/>
          <w:szCs w:val="24"/>
          <w:rtl/>
        </w:rPr>
        <w:t xml:space="preserve"> מייצגת לנו גנום של הבן אדם בשלב כלשהו בחיים שלו, עם מידע כלשהו של מוטציות שהוא כן סבר ומוטציות שהוא לא סבר. במחקר</w:t>
      </w:r>
      <w:r w:rsidR="00AE1965" w:rsidRPr="00714AE9">
        <w:rPr>
          <w:rFonts w:asciiTheme="minorBidi" w:eastAsia="Calibri" w:hAnsiTheme="minorBidi" w:cstheme="minorBidi"/>
          <w:b/>
          <w:sz w:val="24"/>
          <w:szCs w:val="24"/>
          <w:rtl/>
        </w:rPr>
        <w:t xml:space="preserve"> נבקש</w:t>
      </w:r>
      <w:r w:rsidRPr="00714AE9">
        <w:rPr>
          <w:rFonts w:asciiTheme="minorBidi" w:eastAsia="Calibri" w:hAnsiTheme="minorBidi" w:cstheme="minorBidi"/>
          <w:b/>
          <w:sz w:val="24"/>
          <w:szCs w:val="24"/>
          <w:rtl/>
        </w:rPr>
        <w:t xml:space="preserve"> להבין איזה מסלול של צבירת מוטציות מוביל לסרטן </w:t>
      </w:r>
      <w:r w:rsidR="00AE1965" w:rsidRPr="00714AE9">
        <w:rPr>
          <w:rFonts w:asciiTheme="minorBidi" w:eastAsia="Calibri" w:hAnsiTheme="minorBidi" w:cstheme="minorBidi"/>
          <w:b/>
          <w:sz w:val="24"/>
          <w:szCs w:val="24"/>
          <w:rtl/>
        </w:rPr>
        <w:t>ו</w:t>
      </w:r>
      <w:r w:rsidRPr="00714AE9">
        <w:rPr>
          <w:rFonts w:asciiTheme="minorBidi" w:eastAsia="Calibri" w:hAnsiTheme="minorBidi" w:cstheme="minorBidi"/>
          <w:b/>
          <w:sz w:val="24"/>
          <w:szCs w:val="24"/>
          <w:rtl/>
        </w:rPr>
        <w:t>מתי בערך אמור</w:t>
      </w:r>
      <w:r w:rsidR="00AE1965" w:rsidRPr="00714AE9">
        <w:rPr>
          <w:rFonts w:asciiTheme="minorBidi" w:eastAsia="Calibri" w:hAnsiTheme="minorBidi" w:cstheme="minorBidi"/>
          <w:b/>
          <w:sz w:val="24"/>
          <w:szCs w:val="24"/>
          <w:rtl/>
        </w:rPr>
        <w:t>ה</w:t>
      </w:r>
      <w:r w:rsidRPr="00714AE9">
        <w:rPr>
          <w:rFonts w:asciiTheme="minorBidi" w:eastAsia="Calibri" w:hAnsiTheme="minorBidi" w:cstheme="minorBidi"/>
          <w:b/>
          <w:sz w:val="24"/>
          <w:szCs w:val="24"/>
          <w:rtl/>
        </w:rPr>
        <w:t xml:space="preserve"> להיות </w:t>
      </w:r>
      <w:proofErr w:type="spellStart"/>
      <w:r w:rsidRPr="00714AE9">
        <w:rPr>
          <w:rFonts w:asciiTheme="minorBidi" w:eastAsia="Calibri" w:hAnsiTheme="minorBidi" w:cstheme="minorBidi"/>
          <w:b/>
          <w:sz w:val="24"/>
          <w:szCs w:val="24"/>
          <w:rtl/>
        </w:rPr>
        <w:t>המוטציית</w:t>
      </w:r>
      <w:proofErr w:type="spellEnd"/>
      <w:r w:rsidRPr="00714AE9">
        <w:rPr>
          <w:rFonts w:asciiTheme="minorBidi" w:eastAsia="Calibri" w:hAnsiTheme="minorBidi" w:cstheme="minorBidi"/>
          <w:b/>
          <w:sz w:val="24"/>
          <w:szCs w:val="24"/>
          <w:rtl/>
        </w:rPr>
        <w:t xml:space="preserve"> דרייבר. </w:t>
      </w:r>
    </w:p>
    <w:p w14:paraId="06770FB0" w14:textId="20A187FD" w:rsidR="003B43DD" w:rsidRPr="00714AE9" w:rsidRDefault="00E5312B" w:rsidP="003B43DD">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r w:rsidRPr="00714AE9">
        <w:rPr>
          <w:rFonts w:asciiTheme="minorBidi" w:eastAsia="Calibri" w:hAnsiTheme="minorBidi" w:cstheme="minorBidi"/>
          <w:b/>
          <w:sz w:val="24"/>
          <w:szCs w:val="24"/>
          <w:rtl/>
        </w:rPr>
        <w:t xml:space="preserve">יש </w:t>
      </w:r>
      <w:r w:rsidR="00AE1965" w:rsidRPr="00714AE9">
        <w:rPr>
          <w:rFonts w:asciiTheme="minorBidi" w:eastAsia="Calibri" w:hAnsiTheme="minorBidi" w:cstheme="minorBidi"/>
          <w:b/>
          <w:sz w:val="24"/>
          <w:szCs w:val="24"/>
          <w:rtl/>
        </w:rPr>
        <w:t>בידנו</w:t>
      </w:r>
      <w:r w:rsidRPr="00714AE9">
        <w:rPr>
          <w:rFonts w:asciiTheme="minorBidi" w:eastAsia="Calibri" w:hAnsiTheme="minorBidi" w:cstheme="minorBidi"/>
          <w:b/>
          <w:sz w:val="24"/>
          <w:szCs w:val="24"/>
          <w:rtl/>
        </w:rPr>
        <w:t xml:space="preserve"> מוטציות שמתאפיינות עם סרטן ולכן נוכל להגיד </w:t>
      </w:r>
      <w:proofErr w:type="spellStart"/>
      <w:r w:rsidRPr="00714AE9">
        <w:rPr>
          <w:rFonts w:asciiTheme="minorBidi" w:eastAsia="Calibri" w:hAnsiTheme="minorBidi" w:cstheme="minorBidi"/>
          <w:b/>
          <w:sz w:val="24"/>
          <w:szCs w:val="24"/>
          <w:rtl/>
        </w:rPr>
        <w:t>שקולונה</w:t>
      </w:r>
      <w:proofErr w:type="spellEnd"/>
      <w:r w:rsidRPr="00714AE9">
        <w:rPr>
          <w:rFonts w:asciiTheme="minorBidi" w:eastAsia="Calibri" w:hAnsiTheme="minorBidi" w:cstheme="minorBidi"/>
          <w:b/>
          <w:sz w:val="24"/>
          <w:szCs w:val="24"/>
          <w:rtl/>
        </w:rPr>
        <w:t xml:space="preserve"> עם מסלול מוטציות שמוביל למוטציה עם סרטן הוא מסלול מוטציות שמוביל לסרטן.</w:t>
      </w:r>
    </w:p>
    <w:p w14:paraId="1C0B2CBB" w14:textId="77777777" w:rsidR="003B43DD" w:rsidRDefault="003B43DD"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p>
    <w:p w14:paraId="1C0135EF" w14:textId="77777777" w:rsidR="003B43DD" w:rsidRDefault="003B43DD" w:rsidP="003B43DD">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p>
    <w:p w14:paraId="1EE80EF3" w14:textId="73BFB149" w:rsidR="00E5312B" w:rsidRPr="00714AE9" w:rsidRDefault="00E5312B" w:rsidP="003B43DD">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r w:rsidRPr="00714AE9">
        <w:rPr>
          <w:rFonts w:asciiTheme="minorBidi" w:eastAsia="Calibri" w:hAnsiTheme="minorBidi" w:cstheme="minorBidi"/>
          <w:b/>
          <w:sz w:val="24"/>
          <w:szCs w:val="24"/>
          <w:rtl/>
        </w:rPr>
        <w:lastRenderedPageBreak/>
        <w:br/>
        <w:t xml:space="preserve">בשביל שני הכיוונים נרצה ליצור עץ פילוגנטי שמכיל את המסלולים של מוטציות מסוימות בגוף. </w:t>
      </w:r>
    </w:p>
    <w:p w14:paraId="556361F0" w14:textId="77777777" w:rsidR="00714AE9" w:rsidRPr="00714AE9" w:rsidRDefault="00E5312B"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r w:rsidRPr="00714AE9">
        <w:rPr>
          <w:rFonts w:asciiTheme="minorBidi" w:eastAsia="Calibri" w:hAnsiTheme="minorBidi" w:cstheme="minorBidi"/>
          <w:b/>
          <w:sz w:val="24"/>
          <w:szCs w:val="24"/>
          <w:rtl/>
        </w:rPr>
        <w:t>אז מה צריך בשביל להפיק את העץ הפילוגנטי?</w:t>
      </w:r>
    </w:p>
    <w:p w14:paraId="70F6921C" w14:textId="77777777" w:rsidR="00996760" w:rsidRDefault="00E5312B"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r w:rsidRPr="00714AE9">
        <w:rPr>
          <w:rFonts w:asciiTheme="minorBidi" w:eastAsia="Calibri" w:hAnsiTheme="minorBidi" w:cstheme="minorBidi"/>
          <w:b/>
          <w:sz w:val="24"/>
          <w:szCs w:val="24"/>
          <w:rtl/>
        </w:rPr>
        <w:t xml:space="preserve"> </w:t>
      </w:r>
      <w:r w:rsidRPr="00714AE9">
        <w:rPr>
          <w:rFonts w:asciiTheme="minorBidi" w:eastAsia="Calibri" w:hAnsiTheme="minorBidi" w:cstheme="minorBidi"/>
          <w:b/>
          <w:sz w:val="24"/>
          <w:szCs w:val="24"/>
          <w:rtl/>
        </w:rPr>
        <w:br/>
        <w:t xml:space="preserve">ראשית, צריך את המידע מהמחקר על איזה מוטציות כל </w:t>
      </w:r>
      <w:proofErr w:type="spellStart"/>
      <w:r w:rsidRPr="00714AE9">
        <w:rPr>
          <w:rFonts w:asciiTheme="minorBidi" w:eastAsia="Calibri" w:hAnsiTheme="minorBidi" w:cstheme="minorBidi"/>
          <w:b/>
          <w:sz w:val="24"/>
          <w:szCs w:val="24"/>
          <w:rtl/>
        </w:rPr>
        <w:t>קולונה</w:t>
      </w:r>
      <w:proofErr w:type="spellEnd"/>
      <w:r w:rsidRPr="00714AE9">
        <w:rPr>
          <w:rFonts w:asciiTheme="minorBidi" w:eastAsia="Calibri" w:hAnsiTheme="minorBidi" w:cstheme="minorBidi"/>
          <w:b/>
          <w:sz w:val="24"/>
          <w:szCs w:val="24"/>
          <w:rtl/>
        </w:rPr>
        <w:t xml:space="preserve"> צברה ואיזה היא לא צברה. יש לנו כבר מקומות שחשודים למוטציה שאנחנו יודעים עליהם. מכל </w:t>
      </w:r>
      <w:proofErr w:type="spellStart"/>
      <w:r w:rsidRPr="00714AE9">
        <w:rPr>
          <w:rFonts w:asciiTheme="minorBidi" w:eastAsia="Calibri" w:hAnsiTheme="minorBidi" w:cstheme="minorBidi"/>
          <w:b/>
          <w:sz w:val="24"/>
          <w:szCs w:val="24"/>
          <w:rtl/>
        </w:rPr>
        <w:t>קולונה</w:t>
      </w:r>
      <w:proofErr w:type="spellEnd"/>
      <w:r w:rsidRPr="00714AE9">
        <w:rPr>
          <w:rFonts w:asciiTheme="minorBidi" w:eastAsia="Calibri" w:hAnsiTheme="minorBidi" w:cstheme="minorBidi"/>
          <w:b/>
          <w:sz w:val="24"/>
          <w:szCs w:val="24"/>
          <w:rtl/>
        </w:rPr>
        <w:t xml:space="preserve"> לקחו כמה תאים ועשו להם </w:t>
      </w:r>
      <w:r w:rsidRPr="00714AE9">
        <w:rPr>
          <w:rFonts w:asciiTheme="minorBidi" w:eastAsia="Calibri" w:hAnsiTheme="minorBidi" w:cstheme="minorBidi"/>
          <w:b/>
          <w:sz w:val="24"/>
          <w:szCs w:val="24"/>
        </w:rPr>
        <w:t>WGS</w:t>
      </w:r>
      <w:r w:rsidRPr="00714AE9">
        <w:rPr>
          <w:rFonts w:asciiTheme="minorBidi" w:eastAsia="Calibri" w:hAnsiTheme="minorBidi" w:cstheme="minorBidi"/>
          <w:b/>
          <w:sz w:val="24"/>
          <w:szCs w:val="24"/>
          <w:rtl/>
        </w:rPr>
        <w:t xml:space="preserve"> וקיבלו כמה </w:t>
      </w:r>
      <w:proofErr w:type="spellStart"/>
      <w:r w:rsidRPr="00714AE9">
        <w:rPr>
          <w:rFonts w:asciiTheme="minorBidi" w:eastAsia="Calibri" w:hAnsiTheme="minorBidi" w:cstheme="minorBidi"/>
          <w:b/>
          <w:sz w:val="24"/>
          <w:szCs w:val="24"/>
          <w:rtl/>
        </w:rPr>
        <w:t>גנומים</w:t>
      </w:r>
      <w:proofErr w:type="spellEnd"/>
      <w:r w:rsidRPr="00714AE9">
        <w:rPr>
          <w:rFonts w:asciiTheme="minorBidi" w:eastAsia="Calibri" w:hAnsiTheme="minorBidi" w:cstheme="minorBidi"/>
          <w:b/>
          <w:sz w:val="24"/>
          <w:szCs w:val="24"/>
          <w:rtl/>
        </w:rPr>
        <w:t xml:space="preserve"> מאותה </w:t>
      </w:r>
      <w:proofErr w:type="spellStart"/>
      <w:r w:rsidRPr="00714AE9">
        <w:rPr>
          <w:rFonts w:asciiTheme="minorBidi" w:eastAsia="Calibri" w:hAnsiTheme="minorBidi" w:cstheme="minorBidi"/>
          <w:b/>
          <w:sz w:val="24"/>
          <w:szCs w:val="24"/>
          <w:rtl/>
        </w:rPr>
        <w:t>קולונה</w:t>
      </w:r>
      <w:proofErr w:type="spellEnd"/>
      <w:r w:rsidRPr="00714AE9">
        <w:rPr>
          <w:rFonts w:asciiTheme="minorBidi" w:eastAsia="Calibri" w:hAnsiTheme="minorBidi" w:cstheme="minorBidi"/>
          <w:b/>
          <w:sz w:val="24"/>
          <w:szCs w:val="24"/>
          <w:rtl/>
        </w:rPr>
        <w:t xml:space="preserve"> ובדקו על </w:t>
      </w:r>
      <w:proofErr w:type="spellStart"/>
      <w:r w:rsidRPr="00714AE9">
        <w:rPr>
          <w:rFonts w:asciiTheme="minorBidi" w:eastAsia="Calibri" w:hAnsiTheme="minorBidi" w:cstheme="minorBidi"/>
          <w:b/>
          <w:sz w:val="24"/>
          <w:szCs w:val="24"/>
          <w:rtl/>
        </w:rPr>
        <w:t>הגנומים</w:t>
      </w:r>
      <w:proofErr w:type="spellEnd"/>
      <w:r w:rsidRPr="00714AE9">
        <w:rPr>
          <w:rFonts w:asciiTheme="minorBidi" w:eastAsia="Calibri" w:hAnsiTheme="minorBidi" w:cstheme="minorBidi"/>
          <w:b/>
          <w:sz w:val="24"/>
          <w:szCs w:val="24"/>
          <w:rtl/>
        </w:rPr>
        <w:t xml:space="preserve"> האלו במקומות החשודים במוטציה האם מופיעה אותה מוטציה או לא. ספרו את מספר הפעמים שהופיעה וכתבו "1" אם החליטו שיש, כתבו "0" אם החליטו שאין וכתבו "?" אם לא יכלו להסיק מסקנה חד משמעית. כל המידע הזה מאוגד לתוך קובץ מסוג </w:t>
      </w:r>
      <w:r w:rsidRPr="00714AE9">
        <w:rPr>
          <w:rFonts w:asciiTheme="minorBidi" w:eastAsia="Calibri" w:hAnsiTheme="minorBidi" w:cstheme="minorBidi"/>
          <w:b/>
          <w:sz w:val="24"/>
          <w:szCs w:val="24"/>
        </w:rPr>
        <w:t>VCF</w:t>
      </w:r>
      <w:r w:rsidRPr="00714AE9">
        <w:rPr>
          <w:rFonts w:asciiTheme="minorBidi" w:eastAsia="Calibri" w:hAnsiTheme="minorBidi" w:cstheme="minorBidi"/>
          <w:b/>
          <w:sz w:val="24"/>
          <w:szCs w:val="24"/>
          <w:rtl/>
        </w:rPr>
        <w:t xml:space="preserve"> (הסבר על הבנת הקובץ בנספח א'), על הקובץ הזה עושים אנליזות בשביל להוציא את העץ הפילוגנטי.</w:t>
      </w:r>
    </w:p>
    <w:p w14:paraId="53F9E9AF" w14:textId="1D235EBF" w:rsidR="00E5312B" w:rsidRPr="00714AE9" w:rsidRDefault="00E5312B" w:rsidP="00996760">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r w:rsidRPr="00714AE9">
        <w:rPr>
          <w:rFonts w:asciiTheme="minorBidi" w:eastAsia="Calibri" w:hAnsiTheme="minorBidi" w:cstheme="minorBidi"/>
          <w:b/>
          <w:sz w:val="24"/>
          <w:szCs w:val="24"/>
          <w:rtl/>
        </w:rPr>
        <w:br/>
      </w:r>
    </w:p>
    <w:p w14:paraId="212B6867" w14:textId="19510BCA" w:rsidR="00CC3500" w:rsidRPr="00714AE9" w:rsidRDefault="00CC3500"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p>
    <w:p w14:paraId="0AE14317" w14:textId="77777777" w:rsidR="00CC3500" w:rsidRPr="00714AE9" w:rsidRDefault="00CC3500"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p>
    <w:p w14:paraId="3586B471" w14:textId="77777777" w:rsidR="00E5312B" w:rsidRPr="00714AE9" w:rsidRDefault="00E5312B" w:rsidP="00714AE9">
      <w:pPr>
        <w:pStyle w:val="ListBullet2"/>
        <w:numPr>
          <w:ilvl w:val="0"/>
          <w:numId w:val="0"/>
        </w:numPr>
        <w:bidi/>
        <w:spacing w:afterLines="120" w:after="288" w:line="360" w:lineRule="auto"/>
        <w:ind w:left="720"/>
        <w:jc w:val="both"/>
        <w:rPr>
          <w:rFonts w:asciiTheme="minorBidi" w:hAnsiTheme="minorBidi" w:cstheme="minorBidi"/>
          <w:sz w:val="24"/>
          <w:szCs w:val="24"/>
          <w:rtl/>
        </w:rPr>
      </w:pPr>
    </w:p>
    <w:p w14:paraId="0BC5330A" w14:textId="77777777" w:rsidR="00E5312B" w:rsidRPr="00714AE9" w:rsidRDefault="00E5312B" w:rsidP="00714AE9">
      <w:pPr>
        <w:pStyle w:val="ListBullet2"/>
        <w:numPr>
          <w:ilvl w:val="0"/>
          <w:numId w:val="0"/>
        </w:numPr>
        <w:bidi/>
        <w:spacing w:afterLines="120" w:after="288" w:line="360" w:lineRule="auto"/>
        <w:ind w:left="720"/>
        <w:jc w:val="both"/>
        <w:rPr>
          <w:rFonts w:asciiTheme="minorBidi" w:hAnsiTheme="minorBidi" w:cstheme="minorBidi"/>
          <w:sz w:val="24"/>
          <w:szCs w:val="24"/>
          <w:rtl/>
        </w:rPr>
      </w:pPr>
    </w:p>
    <w:p w14:paraId="2743ADE6" w14:textId="77777777" w:rsidR="00E5312B" w:rsidRPr="00714AE9" w:rsidRDefault="00E5312B" w:rsidP="00714AE9">
      <w:pPr>
        <w:pStyle w:val="ListBullet2"/>
        <w:numPr>
          <w:ilvl w:val="0"/>
          <w:numId w:val="0"/>
        </w:numPr>
        <w:bidi/>
        <w:spacing w:afterLines="120" w:after="288" w:line="360" w:lineRule="auto"/>
        <w:ind w:left="720"/>
        <w:jc w:val="both"/>
        <w:rPr>
          <w:rFonts w:asciiTheme="minorBidi" w:hAnsiTheme="minorBidi" w:cstheme="minorBidi"/>
          <w:sz w:val="24"/>
          <w:szCs w:val="24"/>
          <w:rtl/>
        </w:rPr>
      </w:pPr>
    </w:p>
    <w:p w14:paraId="6A730AEC" w14:textId="19C7E64D" w:rsidR="00AF45CF" w:rsidRPr="00714AE9" w:rsidRDefault="00AF45CF"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p>
    <w:p w14:paraId="02CD0AC0" w14:textId="77777777" w:rsidR="00CC3500" w:rsidRPr="00714AE9" w:rsidRDefault="00CC3500"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sz w:val="24"/>
          <w:szCs w:val="24"/>
          <w:rtl/>
        </w:rPr>
      </w:pPr>
    </w:p>
    <w:p w14:paraId="272900A0" w14:textId="77777777" w:rsidR="00996760" w:rsidRDefault="00996760">
      <w:pPr>
        <w:rPr>
          <w:rFonts w:asciiTheme="minorBidi" w:eastAsia="Calibri" w:hAnsiTheme="minorBidi" w:cstheme="minorBidi"/>
          <w:b/>
          <w:bCs/>
          <w:color w:val="4F81BD"/>
          <w:sz w:val="24"/>
          <w:szCs w:val="24"/>
          <w:rtl/>
        </w:rPr>
      </w:pPr>
      <w:r>
        <w:rPr>
          <w:rFonts w:asciiTheme="minorBidi" w:eastAsia="Calibri" w:hAnsiTheme="minorBidi" w:cstheme="minorBidi"/>
          <w:color w:val="4F81BD"/>
          <w:sz w:val="24"/>
          <w:szCs w:val="24"/>
          <w:rtl/>
        </w:rPr>
        <w:br w:type="page"/>
      </w:r>
    </w:p>
    <w:p w14:paraId="5A76ECAE" w14:textId="3E503C60" w:rsidR="00040445" w:rsidRPr="00714AE9" w:rsidRDefault="000812C8" w:rsidP="00714AE9">
      <w:pPr>
        <w:pStyle w:val="Heading2"/>
        <w:bidi/>
        <w:spacing w:afterLines="120" w:after="288" w:line="360" w:lineRule="auto"/>
        <w:contextualSpacing/>
        <w:jc w:val="both"/>
        <w:rPr>
          <w:rFonts w:asciiTheme="minorBidi" w:hAnsiTheme="minorBidi" w:cstheme="minorBidi"/>
          <w:sz w:val="24"/>
          <w:szCs w:val="24"/>
          <w:rtl/>
        </w:rPr>
      </w:pPr>
      <w:r w:rsidRPr="00714AE9">
        <w:rPr>
          <w:rFonts w:asciiTheme="minorBidi" w:eastAsia="Calibri" w:hAnsiTheme="minorBidi" w:cstheme="minorBidi"/>
          <w:color w:val="4F81BD"/>
          <w:sz w:val="24"/>
          <w:szCs w:val="24"/>
          <w:rtl/>
        </w:rPr>
        <w:lastRenderedPageBreak/>
        <w:t>נ</w:t>
      </w:r>
      <w:r w:rsidRPr="00714AE9">
        <w:rPr>
          <w:rFonts w:asciiTheme="minorBidi" w:eastAsia="Calibri" w:hAnsiTheme="minorBidi" w:cstheme="minorBidi"/>
          <w:b w:val="0"/>
          <w:color w:val="4F81BD"/>
          <w:sz w:val="24"/>
          <w:szCs w:val="24"/>
          <w:rtl/>
        </w:rPr>
        <w:t>ספח א'</w:t>
      </w:r>
      <w:r w:rsidR="00CC3500" w:rsidRPr="00714AE9">
        <w:rPr>
          <w:rFonts w:asciiTheme="minorBidi" w:eastAsia="Calibri" w:hAnsiTheme="minorBidi" w:cstheme="minorBidi"/>
          <w:b w:val="0"/>
          <w:color w:val="4F81BD"/>
          <w:sz w:val="24"/>
          <w:szCs w:val="24"/>
          <w:rtl/>
        </w:rPr>
        <w:t xml:space="preserve"> – ניתוח פורמט הדאטה</w:t>
      </w:r>
    </w:p>
    <w:p w14:paraId="1F62AD19" w14:textId="77777777" w:rsidR="000812C8" w:rsidRPr="00714AE9" w:rsidRDefault="000812C8"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4F81BD"/>
          <w:sz w:val="24"/>
          <w:szCs w:val="24"/>
          <w:rtl/>
        </w:rPr>
      </w:pPr>
      <w:r w:rsidRPr="00714AE9">
        <w:rPr>
          <w:rFonts w:asciiTheme="minorBidi" w:eastAsia="Calibri" w:hAnsiTheme="minorBidi" w:cstheme="minorBidi"/>
          <w:b/>
          <w:color w:val="4F81BD"/>
          <w:sz w:val="24"/>
          <w:szCs w:val="24"/>
          <w:rtl/>
        </w:rPr>
        <w:t>הקובץ מתחיל בתיאור של המידע שמוכל בתוכו, הקטע של התיאור</w:t>
      </w:r>
      <w:r w:rsidR="006633C1" w:rsidRPr="00714AE9">
        <w:rPr>
          <w:rFonts w:asciiTheme="minorBidi" w:eastAsia="Calibri" w:hAnsiTheme="minorBidi" w:cstheme="minorBidi"/>
          <w:b/>
          <w:color w:val="4F81BD"/>
          <w:sz w:val="24"/>
          <w:szCs w:val="24"/>
          <w:rtl/>
        </w:rPr>
        <w:t xml:space="preserve"> של הצגת הנתונים</w:t>
      </w:r>
      <w:r w:rsidRPr="00714AE9">
        <w:rPr>
          <w:rFonts w:asciiTheme="minorBidi" w:eastAsia="Calibri" w:hAnsiTheme="minorBidi" w:cstheme="minorBidi"/>
          <w:b/>
          <w:color w:val="4F81BD"/>
          <w:sz w:val="24"/>
          <w:szCs w:val="24"/>
          <w:rtl/>
        </w:rPr>
        <w:t xml:space="preserve"> מתחיל ב##</w:t>
      </w:r>
      <w:r w:rsidR="006633C1" w:rsidRPr="00714AE9">
        <w:rPr>
          <w:rFonts w:asciiTheme="minorBidi" w:eastAsia="Calibri" w:hAnsiTheme="minorBidi" w:cstheme="minorBidi"/>
          <w:b/>
          <w:color w:val="4F81BD"/>
          <w:sz w:val="24"/>
          <w:szCs w:val="24"/>
          <w:rtl/>
        </w:rPr>
        <w:t xml:space="preserve">. אחריו מגיע </w:t>
      </w:r>
      <w:proofErr w:type="spellStart"/>
      <w:r w:rsidR="006633C1" w:rsidRPr="00714AE9">
        <w:rPr>
          <w:rFonts w:asciiTheme="minorBidi" w:eastAsia="Calibri" w:hAnsiTheme="minorBidi" w:cstheme="minorBidi"/>
          <w:b/>
          <w:color w:val="4F81BD"/>
          <w:sz w:val="24"/>
          <w:szCs w:val="24"/>
          <w:rtl/>
        </w:rPr>
        <w:t>טמפלייט</w:t>
      </w:r>
      <w:proofErr w:type="spellEnd"/>
      <w:r w:rsidR="006633C1" w:rsidRPr="00714AE9">
        <w:rPr>
          <w:rFonts w:asciiTheme="minorBidi" w:eastAsia="Calibri" w:hAnsiTheme="minorBidi" w:cstheme="minorBidi"/>
          <w:b/>
          <w:color w:val="4F81BD"/>
          <w:sz w:val="24"/>
          <w:szCs w:val="24"/>
          <w:rtl/>
        </w:rPr>
        <w:t xml:space="preserve"> של </w:t>
      </w:r>
      <w:r w:rsidR="00D70CCE" w:rsidRPr="00714AE9">
        <w:rPr>
          <w:rFonts w:asciiTheme="minorBidi" w:eastAsia="Calibri" w:hAnsiTheme="minorBidi" w:cstheme="minorBidi"/>
          <w:b/>
          <w:color w:val="4F81BD"/>
          <w:sz w:val="24"/>
          <w:szCs w:val="24"/>
          <w:rtl/>
        </w:rPr>
        <w:t>מבנה הצגת</w:t>
      </w:r>
      <w:r w:rsidRPr="00714AE9">
        <w:rPr>
          <w:rFonts w:asciiTheme="minorBidi" w:eastAsia="Calibri" w:hAnsiTheme="minorBidi" w:cstheme="minorBidi"/>
          <w:b/>
          <w:color w:val="4F81BD"/>
          <w:sz w:val="24"/>
          <w:szCs w:val="24"/>
          <w:rtl/>
        </w:rPr>
        <w:t xml:space="preserve"> </w:t>
      </w:r>
      <w:r w:rsidR="00D70CCE" w:rsidRPr="00714AE9">
        <w:rPr>
          <w:rFonts w:asciiTheme="minorBidi" w:eastAsia="Calibri" w:hAnsiTheme="minorBidi" w:cstheme="minorBidi"/>
          <w:b/>
          <w:color w:val="4F81BD"/>
          <w:sz w:val="24"/>
          <w:szCs w:val="24"/>
          <w:rtl/>
        </w:rPr>
        <w:t>שורה</w:t>
      </w:r>
      <w:r w:rsidR="00A83B8C" w:rsidRPr="00714AE9">
        <w:rPr>
          <w:rFonts w:asciiTheme="minorBidi" w:eastAsia="Calibri" w:hAnsiTheme="minorBidi" w:cstheme="minorBidi"/>
          <w:b/>
          <w:color w:val="4F81BD"/>
          <w:sz w:val="24"/>
          <w:szCs w:val="24"/>
          <w:rtl/>
        </w:rPr>
        <w:t>.</w:t>
      </w:r>
      <w:r w:rsidR="00D70CCE" w:rsidRPr="00714AE9">
        <w:rPr>
          <w:rFonts w:asciiTheme="minorBidi" w:eastAsia="Calibri" w:hAnsiTheme="minorBidi" w:cstheme="minorBidi"/>
          <w:b/>
          <w:color w:val="4F81BD"/>
          <w:sz w:val="24"/>
          <w:szCs w:val="24"/>
          <w:rtl/>
        </w:rPr>
        <w:t xml:space="preserve"> </w:t>
      </w:r>
      <w:r w:rsidR="006633C1" w:rsidRPr="00714AE9">
        <w:rPr>
          <w:rFonts w:asciiTheme="minorBidi" w:eastAsia="Calibri" w:hAnsiTheme="minorBidi" w:cstheme="minorBidi"/>
          <w:b/>
          <w:color w:val="4F81BD"/>
          <w:sz w:val="24"/>
          <w:szCs w:val="24"/>
          <w:rtl/>
        </w:rPr>
        <w:t xml:space="preserve">כל </w:t>
      </w:r>
      <w:r w:rsidR="00D70CCE" w:rsidRPr="00714AE9">
        <w:rPr>
          <w:rFonts w:asciiTheme="minorBidi" w:eastAsia="Calibri" w:hAnsiTheme="minorBidi" w:cstheme="minorBidi"/>
          <w:b/>
          <w:color w:val="4F81BD"/>
          <w:sz w:val="24"/>
          <w:szCs w:val="24"/>
          <w:rtl/>
        </w:rPr>
        <w:t xml:space="preserve">שורה </w:t>
      </w:r>
      <w:r w:rsidR="006633C1" w:rsidRPr="00714AE9">
        <w:rPr>
          <w:rFonts w:asciiTheme="minorBidi" w:eastAsia="Calibri" w:hAnsiTheme="minorBidi" w:cstheme="minorBidi"/>
          <w:b/>
          <w:color w:val="4F81BD"/>
          <w:sz w:val="24"/>
          <w:szCs w:val="24"/>
          <w:rtl/>
        </w:rPr>
        <w:t>היא</w:t>
      </w:r>
      <w:r w:rsidR="00D70CCE" w:rsidRPr="00714AE9">
        <w:rPr>
          <w:rFonts w:asciiTheme="minorBidi" w:eastAsia="Calibri" w:hAnsiTheme="minorBidi" w:cstheme="minorBidi"/>
          <w:b/>
          <w:color w:val="4F81BD"/>
          <w:sz w:val="24"/>
          <w:szCs w:val="24"/>
          <w:rtl/>
        </w:rPr>
        <w:t xml:space="preserve"> בדיקה של וריאנט סומטי ספציפי</w:t>
      </w:r>
      <w:r w:rsidR="006633C1" w:rsidRPr="00714AE9">
        <w:rPr>
          <w:rFonts w:asciiTheme="minorBidi" w:eastAsia="Calibri" w:hAnsiTheme="minorBidi" w:cstheme="minorBidi"/>
          <w:b/>
          <w:color w:val="4F81BD"/>
          <w:sz w:val="24"/>
          <w:szCs w:val="24"/>
          <w:rtl/>
        </w:rPr>
        <w:t>. אחריהם יש את השורות של הבדיקות עצמם (הנתונים).</w:t>
      </w:r>
    </w:p>
    <w:p w14:paraId="2797626A" w14:textId="77777777" w:rsidR="00291237" w:rsidRPr="00714AE9" w:rsidRDefault="00F27CEC" w:rsidP="00714AE9">
      <w:pPr>
        <w:numPr>
          <w:ilvl w:val="0"/>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659264" behindDoc="0" locked="0" layoutInCell="1" allowOverlap="1" wp14:anchorId="0326F3D3" wp14:editId="08649576">
                <wp:simplePos x="0" y="0"/>
                <wp:positionH relativeFrom="column">
                  <wp:posOffset>-488950</wp:posOffset>
                </wp:positionH>
                <wp:positionV relativeFrom="paragraph">
                  <wp:posOffset>189865</wp:posOffset>
                </wp:positionV>
                <wp:extent cx="901700" cy="139700"/>
                <wp:effectExtent l="19050" t="19050" r="12700" b="12700"/>
                <wp:wrapNone/>
                <wp:docPr id="7" name="Rectangle: Rounded Corners 7"/>
                <wp:cNvGraphicFramePr/>
                <a:graphic xmlns:a="http://schemas.openxmlformats.org/drawingml/2006/main">
                  <a:graphicData uri="http://schemas.microsoft.com/office/word/2010/wordprocessingShape">
                    <wps:wsp>
                      <wps:cNvSpPr/>
                      <wps:spPr>
                        <a:xfrm>
                          <a:off x="0" y="0"/>
                          <a:ext cx="901700" cy="13970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0E068" id="Rectangle: Rounded Corners 7" o:spid="_x0000_s1026" style="position:absolute;left:0;text-align:left;margin-left:-38.5pt;margin-top:14.95pt;width:71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" filled="f" strokecolor="#4f81bd [3204]" strokeweight="2.25pt"/>
            </w:pict>
          </mc:Fallback>
        </mc:AlternateContent>
      </w:r>
      <w:r w:rsidR="00E1056E" w:rsidRPr="00714AE9">
        <w:rPr>
          <w:rFonts w:asciiTheme="minorBidi" w:eastAsia="Calibri" w:hAnsiTheme="minorBidi" w:cstheme="minorBidi"/>
          <w:b/>
          <w:color w:val="9FC5E8"/>
          <w:sz w:val="24"/>
          <w:szCs w:val="24"/>
          <w:rtl/>
        </w:rPr>
        <w:t xml:space="preserve">הצהרת </w:t>
      </w:r>
      <w:r w:rsidR="003D0FC8" w:rsidRPr="00714AE9">
        <w:rPr>
          <w:rFonts w:asciiTheme="minorBidi" w:eastAsia="Calibri" w:hAnsiTheme="minorBidi" w:cstheme="minorBidi"/>
          <w:b/>
          <w:color w:val="9FC5E8"/>
          <w:sz w:val="24"/>
          <w:szCs w:val="24"/>
          <w:rtl/>
        </w:rPr>
        <w:t>הגרסה</w:t>
      </w:r>
      <w:r w:rsidR="00E1056E" w:rsidRPr="00714AE9">
        <w:rPr>
          <w:rFonts w:asciiTheme="minorBidi" w:eastAsia="Calibri" w:hAnsiTheme="minorBidi" w:cstheme="minorBidi"/>
          <w:b/>
          <w:color w:val="9FC5E8"/>
          <w:sz w:val="24"/>
          <w:szCs w:val="24"/>
          <w:rtl/>
        </w:rPr>
        <w:t xml:space="preserve"> של הקובץ</w:t>
      </w:r>
      <w:r w:rsidR="00E1056E" w:rsidRPr="00714AE9">
        <w:rPr>
          <w:rFonts w:asciiTheme="minorBidi" w:eastAsia="Calibri" w:hAnsiTheme="minorBidi" w:cstheme="minorBidi"/>
          <w:b/>
          <w:color w:val="9FC5E8"/>
          <w:sz w:val="24"/>
          <w:szCs w:val="24"/>
          <w:rtl/>
        </w:rPr>
        <w:br/>
      </w:r>
      <w:r w:rsidR="003D0FC8" w:rsidRPr="00714AE9">
        <w:rPr>
          <w:rFonts w:asciiTheme="minorBidi" w:eastAsia="Calibri" w:hAnsiTheme="minorBidi" w:cstheme="minorBidi"/>
          <w:b/>
          <w:noProof/>
          <w:color w:val="9FC5E8"/>
          <w:sz w:val="24"/>
          <w:szCs w:val="24"/>
        </w:rPr>
        <w:drawing>
          <wp:inline distT="114300" distB="114300" distL="114300" distR="114300" wp14:anchorId="15C67F01" wp14:editId="7B02F722">
            <wp:extent cx="5486400" cy="901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75A7372C" w14:textId="77777777" w:rsidR="003D0FC8" w:rsidRPr="00714AE9" w:rsidRDefault="00F27CEC" w:rsidP="00714AE9">
      <w:pPr>
        <w:numPr>
          <w:ilvl w:val="0"/>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 xml:space="preserve">פורמט המידע של </w:t>
      </w:r>
      <w:r w:rsidR="002B2883" w:rsidRPr="00714AE9">
        <w:rPr>
          <w:rFonts w:asciiTheme="minorBidi" w:eastAsia="Calibri" w:hAnsiTheme="minorBidi" w:cstheme="minorBidi"/>
          <w:b/>
          <w:color w:val="9FC5E8"/>
          <w:sz w:val="24"/>
          <w:szCs w:val="24"/>
          <w:rtl/>
        </w:rPr>
        <w:t xml:space="preserve">הרצה של בדיקת קיום מוטציה על </w:t>
      </w:r>
      <w:proofErr w:type="spellStart"/>
      <w:r w:rsidR="002B2883" w:rsidRPr="00714AE9">
        <w:rPr>
          <w:rFonts w:asciiTheme="minorBidi" w:eastAsia="Calibri" w:hAnsiTheme="minorBidi" w:cstheme="minorBidi"/>
          <w:b/>
          <w:color w:val="9FC5E8"/>
          <w:sz w:val="24"/>
          <w:szCs w:val="24"/>
          <w:rtl/>
        </w:rPr>
        <w:t>קולונות</w:t>
      </w:r>
      <w:proofErr w:type="spellEnd"/>
    </w:p>
    <w:p w14:paraId="2AFC9BCE" w14:textId="77777777" w:rsidR="00F27CEC" w:rsidRPr="00714AE9" w:rsidRDefault="00F27CEC" w:rsidP="00714AE9">
      <w:pPr>
        <w:numPr>
          <w:ilvl w:val="1"/>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tl/>
        </w:rPr>
      </w:pP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661312" behindDoc="0" locked="0" layoutInCell="1" allowOverlap="1" wp14:anchorId="3BCFC3A2" wp14:editId="2C90EBDA">
                <wp:simplePos x="0" y="0"/>
                <wp:positionH relativeFrom="column">
                  <wp:posOffset>-946150</wp:posOffset>
                </wp:positionH>
                <wp:positionV relativeFrom="paragraph">
                  <wp:posOffset>292100</wp:posOffset>
                </wp:positionV>
                <wp:extent cx="3067050" cy="120650"/>
                <wp:effectExtent l="19050" t="19050" r="19050" b="12700"/>
                <wp:wrapNone/>
                <wp:docPr id="8" name="Rectangle: Rounded Corners 8"/>
                <wp:cNvGraphicFramePr/>
                <a:graphic xmlns:a="http://schemas.openxmlformats.org/drawingml/2006/main">
                  <a:graphicData uri="http://schemas.microsoft.com/office/word/2010/wordprocessingShape">
                    <wps:wsp>
                      <wps:cNvSpPr/>
                      <wps:spPr>
                        <a:xfrm>
                          <a:off x="0" y="0"/>
                          <a:ext cx="3067050" cy="12065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29643" id="Rectangle: Rounded Corners 8" o:spid="_x0000_s1026" style="position:absolute;left:0;text-align:left;margin-left:-74.5pt;margin-top:23pt;width:241.5pt;height: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" filled="f" strokecolor="#4f81bd [3204]" strokeweight="2.25pt"/>
            </w:pict>
          </mc:Fallback>
        </mc:AlternateContent>
      </w:r>
      <w:r w:rsidR="00A32AB5" w:rsidRPr="00714AE9">
        <w:rPr>
          <w:rFonts w:asciiTheme="minorBidi" w:eastAsia="Calibri" w:hAnsiTheme="minorBidi" w:cstheme="minorBidi"/>
          <w:b/>
          <w:color w:val="9FC5E8"/>
          <w:sz w:val="24"/>
          <w:szCs w:val="24"/>
          <w:rtl/>
        </w:rPr>
        <w:t xml:space="preserve">סוג </w:t>
      </w:r>
      <w:proofErr w:type="spellStart"/>
      <w:r w:rsidR="003B283D" w:rsidRPr="00714AE9">
        <w:rPr>
          <w:rFonts w:asciiTheme="minorBidi" w:eastAsia="Calibri" w:hAnsiTheme="minorBidi" w:cstheme="minorBidi"/>
          <w:b/>
          <w:color w:val="9FC5E8"/>
          <w:sz w:val="24"/>
          <w:szCs w:val="24"/>
          <w:rtl/>
        </w:rPr>
        <w:t>הוריאנט</w:t>
      </w:r>
      <w:proofErr w:type="spellEnd"/>
      <w:r w:rsidR="00F36F96" w:rsidRPr="00714AE9">
        <w:rPr>
          <w:rFonts w:asciiTheme="minorBidi" w:eastAsia="Calibri" w:hAnsiTheme="minorBidi" w:cstheme="minorBidi"/>
          <w:b/>
          <w:color w:val="9FC5E8"/>
          <w:sz w:val="24"/>
          <w:szCs w:val="24"/>
          <w:rtl/>
        </w:rPr>
        <w:t>:</w:t>
      </w:r>
      <w:r w:rsidR="0025489C" w:rsidRPr="00714AE9">
        <w:rPr>
          <w:rFonts w:asciiTheme="minorBidi" w:eastAsia="Calibri" w:hAnsiTheme="minorBidi" w:cstheme="minorBidi"/>
          <w:b/>
          <w:color w:val="9FC5E8"/>
          <w:sz w:val="24"/>
          <w:szCs w:val="24"/>
          <w:rtl/>
        </w:rPr>
        <w:t xml:space="preserve"> </w:t>
      </w:r>
      <w:r w:rsidR="00F36F96" w:rsidRPr="00714AE9">
        <w:rPr>
          <w:rFonts w:asciiTheme="minorBidi" w:eastAsia="Calibri" w:hAnsiTheme="minorBidi" w:cstheme="minorBidi"/>
          <w:b/>
          <w:color w:val="9FC5E8"/>
          <w:sz w:val="24"/>
          <w:szCs w:val="24"/>
        </w:rPr>
        <w:t>somatic</w:t>
      </w:r>
      <w:r w:rsidR="00F36F96" w:rsidRPr="00714AE9">
        <w:rPr>
          <w:rFonts w:asciiTheme="minorBidi" w:eastAsia="Calibri" w:hAnsiTheme="minorBidi" w:cstheme="minorBidi"/>
          <w:b/>
          <w:color w:val="9FC5E8"/>
          <w:sz w:val="24"/>
          <w:szCs w:val="24"/>
          <w:rtl/>
        </w:rPr>
        <w:t xml:space="preserve"> </w:t>
      </w:r>
      <w:r w:rsidR="0025489C" w:rsidRPr="00714AE9">
        <w:rPr>
          <w:rFonts w:asciiTheme="minorBidi" w:eastAsia="Calibri" w:hAnsiTheme="minorBidi" w:cstheme="minorBidi"/>
          <w:b/>
          <w:color w:val="9FC5E8"/>
          <w:sz w:val="24"/>
          <w:szCs w:val="24"/>
          <w:rtl/>
        </w:rPr>
        <w:t xml:space="preserve">או </w:t>
      </w:r>
      <w:r w:rsidR="00F36F96" w:rsidRPr="00714AE9">
        <w:rPr>
          <w:rFonts w:asciiTheme="minorBidi" w:eastAsia="Calibri" w:hAnsiTheme="minorBidi" w:cstheme="minorBidi"/>
          <w:b/>
          <w:color w:val="9FC5E8"/>
          <w:sz w:val="24"/>
          <w:szCs w:val="24"/>
        </w:rPr>
        <w:t>germline</w:t>
      </w:r>
      <w:r w:rsidR="00E1056E" w:rsidRPr="00714AE9">
        <w:rPr>
          <w:rFonts w:asciiTheme="minorBidi" w:eastAsia="Calibri" w:hAnsiTheme="minorBidi" w:cstheme="minorBidi"/>
          <w:b/>
          <w:noProof/>
          <w:color w:val="9FC5E8"/>
          <w:sz w:val="24"/>
          <w:szCs w:val="24"/>
        </w:rPr>
        <w:drawing>
          <wp:inline distT="114300" distB="114300" distL="114300" distR="114300" wp14:anchorId="4EB4E768" wp14:editId="0D1E5920">
            <wp:extent cx="5486400" cy="90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37F1FB63" w14:textId="77777777" w:rsidR="00F27CEC" w:rsidRPr="00714AE9" w:rsidRDefault="00F27CEC" w:rsidP="00714AE9">
      <w:pPr>
        <w:numPr>
          <w:ilvl w:val="1"/>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663360" behindDoc="0" locked="0" layoutInCell="1" allowOverlap="1" wp14:anchorId="604DDA05" wp14:editId="25B1D0E7">
                <wp:simplePos x="0" y="0"/>
                <wp:positionH relativeFrom="column">
                  <wp:posOffset>-946150</wp:posOffset>
                </wp:positionH>
                <wp:positionV relativeFrom="paragraph">
                  <wp:posOffset>378460</wp:posOffset>
                </wp:positionV>
                <wp:extent cx="3067050" cy="120650"/>
                <wp:effectExtent l="19050" t="19050" r="19050" b="12700"/>
                <wp:wrapNone/>
                <wp:docPr id="11" name="Rectangle: Rounded Corners 11"/>
                <wp:cNvGraphicFramePr/>
                <a:graphic xmlns:a="http://schemas.openxmlformats.org/drawingml/2006/main">
                  <a:graphicData uri="http://schemas.microsoft.com/office/word/2010/wordprocessingShape">
                    <wps:wsp>
                      <wps:cNvSpPr/>
                      <wps:spPr>
                        <a:xfrm>
                          <a:off x="0" y="0"/>
                          <a:ext cx="3067050" cy="12065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658AC" id="Rectangle: Rounded Corners 11" o:spid="_x0000_s1026" style="position:absolute;left:0;text-align:left;margin-left:-74.5pt;margin-top:29.8pt;width:241.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" filled="f" strokecolor="#4f81bd [3204]" strokeweight="2.25pt"/>
            </w:pict>
          </mc:Fallback>
        </mc:AlternateContent>
      </w:r>
      <w:r w:rsidR="00A32AB5" w:rsidRPr="00714AE9">
        <w:rPr>
          <w:rFonts w:asciiTheme="minorBidi" w:eastAsia="Calibri" w:hAnsiTheme="minorBidi" w:cstheme="minorBidi"/>
          <w:b/>
          <w:color w:val="9FC5E8"/>
          <w:sz w:val="24"/>
          <w:szCs w:val="24"/>
          <w:rtl/>
        </w:rPr>
        <w:t xml:space="preserve"> </w:t>
      </w:r>
      <w:r w:rsidR="003B283D" w:rsidRPr="00714AE9">
        <w:rPr>
          <w:rFonts w:asciiTheme="minorBidi" w:eastAsia="Calibri" w:hAnsiTheme="minorBidi" w:cstheme="minorBidi"/>
          <w:b/>
          <w:color w:val="9FC5E8"/>
          <w:sz w:val="24"/>
          <w:szCs w:val="24"/>
          <w:rtl/>
        </w:rPr>
        <w:t>סוג המוטציה:</w:t>
      </w:r>
      <w:r w:rsidR="0025489C" w:rsidRPr="00714AE9">
        <w:rPr>
          <w:rFonts w:asciiTheme="minorBidi" w:eastAsia="Calibri" w:hAnsiTheme="minorBidi" w:cstheme="minorBidi"/>
          <w:b/>
          <w:color w:val="9FC5E8"/>
          <w:sz w:val="24"/>
          <w:szCs w:val="24"/>
          <w:rtl/>
        </w:rPr>
        <w:t xml:space="preserve"> </w:t>
      </w:r>
      <w:r w:rsidRPr="00714AE9">
        <w:rPr>
          <w:rFonts w:asciiTheme="minorBidi" w:eastAsia="Calibri" w:hAnsiTheme="minorBidi" w:cstheme="minorBidi"/>
          <w:b/>
          <w:color w:val="9FC5E8"/>
          <w:sz w:val="24"/>
          <w:szCs w:val="24"/>
          <w:rtl/>
        </w:rPr>
        <w:br/>
      </w:r>
      <w:r w:rsidRPr="00714AE9">
        <w:rPr>
          <w:rFonts w:asciiTheme="minorBidi" w:eastAsia="Calibri" w:hAnsiTheme="minorBidi" w:cstheme="minorBidi"/>
          <w:b/>
          <w:noProof/>
          <w:color w:val="9FC5E8"/>
          <w:sz w:val="24"/>
          <w:szCs w:val="24"/>
        </w:rPr>
        <w:drawing>
          <wp:inline distT="114300" distB="114300" distL="114300" distR="114300" wp14:anchorId="31A7F4A7" wp14:editId="13617021">
            <wp:extent cx="5486400" cy="9017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5945DEBA" w14:textId="77777777" w:rsidR="0025489C" w:rsidRPr="00714AE9" w:rsidRDefault="0025489C" w:rsidP="00714AE9">
      <w:pPr>
        <w:numPr>
          <w:ilvl w:val="2"/>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החלפת בסיס בודד</w:t>
      </w:r>
      <w:r w:rsidR="00F34EFD" w:rsidRPr="00714AE9">
        <w:rPr>
          <w:rFonts w:asciiTheme="minorBidi" w:eastAsia="Calibri" w:hAnsiTheme="minorBidi" w:cstheme="minorBidi"/>
          <w:b/>
          <w:color w:val="9FC5E8"/>
          <w:sz w:val="24"/>
          <w:szCs w:val="24"/>
          <w:rtl/>
        </w:rPr>
        <w:t xml:space="preserve"> –</w:t>
      </w:r>
      <w:r w:rsidR="00F34EFD" w:rsidRPr="00714AE9">
        <w:rPr>
          <w:rFonts w:asciiTheme="minorBidi" w:eastAsia="Calibri" w:hAnsiTheme="minorBidi" w:cstheme="minorBidi"/>
          <w:b/>
          <w:color w:val="9FC5E8"/>
          <w:sz w:val="24"/>
          <w:szCs w:val="24"/>
        </w:rPr>
        <w:t xml:space="preserve"> SNV/SNP </w:t>
      </w:r>
    </w:p>
    <w:p w14:paraId="687E76A3" w14:textId="77777777" w:rsidR="0025489C" w:rsidRPr="00714AE9" w:rsidRDefault="002D0E6C" w:rsidP="00714AE9">
      <w:pPr>
        <w:numPr>
          <w:ilvl w:val="2"/>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הוספה ו</w:t>
      </w:r>
      <w:r w:rsidR="0025489C" w:rsidRPr="00714AE9">
        <w:rPr>
          <w:rFonts w:asciiTheme="minorBidi" w:eastAsia="Calibri" w:hAnsiTheme="minorBidi" w:cstheme="minorBidi"/>
          <w:b/>
          <w:color w:val="9FC5E8"/>
          <w:sz w:val="24"/>
          <w:szCs w:val="24"/>
          <w:rtl/>
        </w:rPr>
        <w:t>מחיק</w:t>
      </w:r>
      <w:r w:rsidR="00F34EFD" w:rsidRPr="00714AE9">
        <w:rPr>
          <w:rFonts w:asciiTheme="minorBidi" w:eastAsia="Calibri" w:hAnsiTheme="minorBidi" w:cstheme="minorBidi"/>
          <w:b/>
          <w:color w:val="9FC5E8"/>
          <w:sz w:val="24"/>
          <w:szCs w:val="24"/>
          <w:rtl/>
        </w:rPr>
        <w:t xml:space="preserve">ה – </w:t>
      </w:r>
      <w:r w:rsidR="00F34EFD" w:rsidRPr="00714AE9">
        <w:rPr>
          <w:rFonts w:asciiTheme="minorBidi" w:eastAsia="Calibri" w:hAnsiTheme="minorBidi" w:cstheme="minorBidi"/>
          <w:b/>
          <w:color w:val="9FC5E8"/>
          <w:sz w:val="24"/>
          <w:szCs w:val="24"/>
        </w:rPr>
        <w:t xml:space="preserve"> </w:t>
      </w:r>
      <w:r w:rsidRPr="00714AE9">
        <w:rPr>
          <w:rFonts w:asciiTheme="minorBidi" w:eastAsia="Calibri" w:hAnsiTheme="minorBidi" w:cstheme="minorBidi"/>
          <w:b/>
          <w:color w:val="9FC5E8"/>
          <w:sz w:val="24"/>
          <w:szCs w:val="24"/>
        </w:rPr>
        <w:t>INDEL</w:t>
      </w:r>
    </w:p>
    <w:p w14:paraId="569A28B9" w14:textId="77777777" w:rsidR="0025489C" w:rsidRPr="00714AE9" w:rsidRDefault="0025489C" w:rsidP="00714AE9">
      <w:pPr>
        <w:numPr>
          <w:ilvl w:val="1"/>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 xml:space="preserve">הגן </w:t>
      </w:r>
      <w:r w:rsidR="00F34EFD" w:rsidRPr="00714AE9">
        <w:rPr>
          <w:rFonts w:asciiTheme="minorBidi" w:eastAsia="Calibri" w:hAnsiTheme="minorBidi" w:cstheme="minorBidi"/>
          <w:b/>
          <w:color w:val="9FC5E8"/>
          <w:sz w:val="24"/>
          <w:szCs w:val="24"/>
          <w:rtl/>
        </w:rPr>
        <w:t>שנבחן בהרצה זו</w:t>
      </w:r>
    </w:p>
    <w:p w14:paraId="7319356B" w14:textId="77777777" w:rsidR="002C46AE" w:rsidRPr="00714AE9" w:rsidRDefault="002C46AE" w:rsidP="00714AE9">
      <w:pPr>
        <w:pStyle w:val="ListBullet"/>
        <w:numPr>
          <w:ilvl w:val="0"/>
          <w:numId w:val="0"/>
        </w:numPr>
        <w:bidi/>
        <w:spacing w:afterLines="120" w:after="288" w:line="360" w:lineRule="auto"/>
        <w:ind w:left="720"/>
        <w:jc w:val="both"/>
        <w:rPr>
          <w:rFonts w:asciiTheme="minorBidi" w:hAnsiTheme="minorBidi" w:cstheme="minorBidi"/>
          <w:sz w:val="24"/>
          <w:szCs w:val="24"/>
        </w:rPr>
      </w:pPr>
      <w:r w:rsidRPr="00714AE9">
        <w:rPr>
          <w:rFonts w:asciiTheme="minorBidi" w:hAnsiTheme="minorBidi" w:cstheme="minorBidi"/>
          <w:noProof/>
          <w:sz w:val="24"/>
          <w:szCs w:val="24"/>
          <w:rtl/>
          <w:lang w:val="he-IL"/>
        </w:rPr>
        <mc:AlternateContent>
          <mc:Choice Requires="wps">
            <w:drawing>
              <wp:anchor distT="0" distB="0" distL="114300" distR="114300" simplePos="0" relativeHeight="251697152" behindDoc="0" locked="0" layoutInCell="1" allowOverlap="1" wp14:anchorId="1C176414" wp14:editId="48670EAF">
                <wp:simplePos x="0" y="0"/>
                <wp:positionH relativeFrom="column">
                  <wp:posOffset>-482600</wp:posOffset>
                </wp:positionH>
                <wp:positionV relativeFrom="paragraph">
                  <wp:posOffset>243205</wp:posOffset>
                </wp:positionV>
                <wp:extent cx="3689350" cy="146050"/>
                <wp:effectExtent l="19050" t="19050" r="25400" b="25400"/>
                <wp:wrapNone/>
                <wp:docPr id="54" name="Rectangle: Rounded Corners 54"/>
                <wp:cNvGraphicFramePr/>
                <a:graphic xmlns:a="http://schemas.openxmlformats.org/drawingml/2006/main">
                  <a:graphicData uri="http://schemas.microsoft.com/office/word/2010/wordprocessingShape">
                    <wps:wsp>
                      <wps:cNvSpPr/>
                      <wps:spPr>
                        <a:xfrm>
                          <a:off x="0" y="0"/>
                          <a:ext cx="3689350" cy="14605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226B4" id="Rectangle: Rounded Corners 54" o:spid="_x0000_s1026" style="position:absolute;left:0;text-align:left;margin-left:-38pt;margin-top:19.15pt;width:290.5pt;height: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" filled="f" strokecolor="#4f81bd [3204]" strokeweight="2.25pt"/>
            </w:pict>
          </mc:Fallback>
        </mc:AlternateContent>
      </w:r>
      <w:r w:rsidRPr="00714AE9">
        <w:rPr>
          <w:rFonts w:asciiTheme="minorBidi" w:hAnsiTheme="minorBidi" w:cstheme="minorBidi"/>
          <w:noProof/>
          <w:sz w:val="24"/>
          <w:szCs w:val="24"/>
        </w:rPr>
        <w:drawing>
          <wp:inline distT="114300" distB="114300" distL="114300" distR="114300" wp14:anchorId="34AB2AFD" wp14:editId="259CF677">
            <wp:extent cx="5486400" cy="901700"/>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29233F83" w14:textId="77777777" w:rsidR="00802528" w:rsidRPr="00714AE9" w:rsidRDefault="00802528" w:rsidP="00714AE9">
      <w:pPr>
        <w:pStyle w:val="ListBullet"/>
        <w:numPr>
          <w:ilvl w:val="0"/>
          <w:numId w:val="0"/>
        </w:numPr>
        <w:bidi/>
        <w:spacing w:afterLines="120" w:after="288" w:line="360" w:lineRule="auto"/>
        <w:jc w:val="both"/>
        <w:rPr>
          <w:rFonts w:asciiTheme="minorBidi" w:hAnsiTheme="minorBidi" w:cstheme="minorBidi"/>
          <w:sz w:val="24"/>
          <w:szCs w:val="24"/>
        </w:rPr>
      </w:pPr>
    </w:p>
    <w:p w14:paraId="48483EF5" w14:textId="77777777" w:rsidR="002C46AE" w:rsidRPr="00714AE9" w:rsidRDefault="002C46AE" w:rsidP="00714AE9">
      <w:pPr>
        <w:numPr>
          <w:ilvl w:val="1"/>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לכל מוטציה, החלבון שבו נעשה המוטציה, השינוי שנעשה ואיפה בדיוק בחלבון זה התרחש</w:t>
      </w:r>
    </w:p>
    <w:p w14:paraId="16A429F4" w14:textId="77777777" w:rsidR="002C46AE" w:rsidRPr="00714AE9" w:rsidRDefault="002C46AE" w:rsidP="00714AE9">
      <w:pPr>
        <w:pBdr>
          <w:top w:val="nil"/>
          <w:left w:val="nil"/>
          <w:bottom w:val="nil"/>
          <w:right w:val="nil"/>
          <w:between w:val="nil"/>
        </w:pBdr>
        <w:bidi/>
        <w:spacing w:afterLines="120" w:after="288" w:line="360" w:lineRule="auto"/>
        <w:ind w:left="720"/>
        <w:contextualSpacing/>
        <w:jc w:val="both"/>
        <w:rPr>
          <w:rFonts w:asciiTheme="minorBidi" w:eastAsia="Calibri" w:hAnsiTheme="minorBidi" w:cstheme="minorBidi"/>
          <w:b/>
          <w:color w:val="9FC5E8"/>
          <w:sz w:val="24"/>
          <w:szCs w:val="24"/>
        </w:rPr>
      </w:pPr>
      <w:r w:rsidRPr="00714AE9">
        <w:rPr>
          <w:rFonts w:asciiTheme="minorBidi" w:hAnsiTheme="minorBidi" w:cstheme="minorBidi"/>
          <w:noProof/>
          <w:sz w:val="24"/>
          <w:szCs w:val="24"/>
          <w:rtl/>
          <w:lang w:val="he-IL"/>
        </w:rPr>
        <w:lastRenderedPageBreak/>
        <mc:AlternateContent>
          <mc:Choice Requires="wps">
            <w:drawing>
              <wp:anchor distT="0" distB="0" distL="114300" distR="114300" simplePos="0" relativeHeight="251669504" behindDoc="0" locked="0" layoutInCell="1" allowOverlap="1" wp14:anchorId="11A802CF" wp14:editId="75806EED">
                <wp:simplePos x="0" y="0"/>
                <wp:positionH relativeFrom="column">
                  <wp:posOffset>-497840</wp:posOffset>
                </wp:positionH>
                <wp:positionV relativeFrom="paragraph">
                  <wp:posOffset>340278</wp:posOffset>
                </wp:positionV>
                <wp:extent cx="4826000" cy="139700"/>
                <wp:effectExtent l="19050" t="19050" r="12700" b="12700"/>
                <wp:wrapNone/>
                <wp:docPr id="14" name="Rectangle: Rounded Corners 14"/>
                <wp:cNvGraphicFramePr/>
                <a:graphic xmlns:a="http://schemas.openxmlformats.org/drawingml/2006/main">
                  <a:graphicData uri="http://schemas.microsoft.com/office/word/2010/wordprocessingShape">
                    <wps:wsp>
                      <wps:cNvSpPr/>
                      <wps:spPr>
                        <a:xfrm>
                          <a:off x="0" y="0"/>
                          <a:ext cx="4826000" cy="13970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BAEEC" id="Rectangle: Rounded Corners 14" o:spid="_x0000_s1026" style="position:absolute;left:0;text-align:left;margin-left:-39.2pt;margin-top:26.8pt;width:380pt;height: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" filled="f" strokecolor="#4f81bd [3204]" strokeweight="2.25pt"/>
            </w:pict>
          </mc:Fallback>
        </mc:AlternateContent>
      </w:r>
      <w:r w:rsidRPr="00714AE9">
        <w:rPr>
          <w:rFonts w:asciiTheme="minorBidi" w:eastAsia="Calibri" w:hAnsiTheme="minorBidi" w:cstheme="minorBidi"/>
          <w:b/>
          <w:noProof/>
          <w:color w:val="9FC5E8"/>
          <w:sz w:val="24"/>
          <w:szCs w:val="24"/>
        </w:rPr>
        <w:drawing>
          <wp:inline distT="114300" distB="114300" distL="114300" distR="114300" wp14:anchorId="5B2C6EFC" wp14:editId="52AAA12C">
            <wp:extent cx="5486400" cy="901700"/>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32EA2D2A" w14:textId="77777777" w:rsidR="002C46AE" w:rsidRPr="00714AE9" w:rsidRDefault="002C46AE" w:rsidP="00714AE9">
      <w:pPr>
        <w:numPr>
          <w:ilvl w:val="1"/>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לכל מוטציה</w:t>
      </w:r>
      <w:r w:rsidRPr="00714AE9">
        <w:rPr>
          <w:rFonts w:asciiTheme="minorBidi" w:hAnsiTheme="minorBidi" w:cstheme="minorBidi"/>
          <w:sz w:val="24"/>
          <w:szCs w:val="24"/>
          <w:rtl/>
        </w:rPr>
        <w:t xml:space="preserve"> </w:t>
      </w:r>
      <w:r w:rsidRPr="00714AE9">
        <w:rPr>
          <w:rFonts w:asciiTheme="minorBidi" w:eastAsia="Calibri" w:hAnsiTheme="minorBidi" w:cstheme="minorBidi"/>
          <w:b/>
          <w:color w:val="9FC5E8"/>
          <w:sz w:val="24"/>
          <w:szCs w:val="24"/>
          <w:rtl/>
        </w:rPr>
        <w:t xml:space="preserve">ההשלכות שקרו בגללה, למשל </w:t>
      </w:r>
      <w:r w:rsidRPr="00714AE9">
        <w:rPr>
          <w:rFonts w:asciiTheme="minorBidi" w:eastAsia="Calibri" w:hAnsiTheme="minorBidi" w:cstheme="minorBidi"/>
          <w:b/>
          <w:color w:val="9FC5E8"/>
          <w:sz w:val="24"/>
          <w:szCs w:val="24"/>
        </w:rPr>
        <w:t xml:space="preserve">missense, nonsense, 3 prime </w:t>
      </w:r>
      <w:proofErr w:type="spellStart"/>
      <w:r w:rsidRPr="00714AE9">
        <w:rPr>
          <w:rFonts w:asciiTheme="minorBidi" w:eastAsia="Calibri" w:hAnsiTheme="minorBidi" w:cstheme="minorBidi"/>
          <w:b/>
          <w:color w:val="9FC5E8"/>
          <w:sz w:val="24"/>
          <w:szCs w:val="24"/>
        </w:rPr>
        <w:t>utr</w:t>
      </w:r>
      <w:proofErr w:type="spellEnd"/>
      <w:r w:rsidRPr="00714AE9">
        <w:rPr>
          <w:rFonts w:asciiTheme="minorBidi" w:eastAsia="Calibri" w:hAnsiTheme="minorBidi" w:cstheme="minorBidi"/>
          <w:b/>
          <w:color w:val="9FC5E8"/>
          <w:sz w:val="24"/>
          <w:szCs w:val="24"/>
          <w:rtl/>
        </w:rPr>
        <w:t xml:space="preserve"> ו</w:t>
      </w:r>
      <w:r w:rsidR="000812C8" w:rsidRPr="00714AE9">
        <w:rPr>
          <w:rFonts w:asciiTheme="minorBidi" w:eastAsia="Calibri" w:hAnsiTheme="minorBidi" w:cstheme="minorBidi"/>
          <w:b/>
          <w:color w:val="9FC5E8"/>
          <w:sz w:val="24"/>
          <w:szCs w:val="24"/>
          <w:rtl/>
        </w:rPr>
        <w:t>עוד</w:t>
      </w:r>
    </w:p>
    <w:p w14:paraId="5CD36E96" w14:textId="77777777" w:rsidR="000812C8" w:rsidRPr="00714AE9" w:rsidRDefault="000812C8" w:rsidP="00714AE9">
      <w:pPr>
        <w:pStyle w:val="ListBullet"/>
        <w:numPr>
          <w:ilvl w:val="0"/>
          <w:numId w:val="0"/>
        </w:numPr>
        <w:bidi/>
        <w:spacing w:afterLines="120" w:after="288" w:line="360" w:lineRule="auto"/>
        <w:ind w:left="720"/>
        <w:jc w:val="both"/>
        <w:rPr>
          <w:rFonts w:asciiTheme="minorBidi" w:hAnsiTheme="minorBidi" w:cstheme="minorBidi"/>
          <w:sz w:val="24"/>
          <w:szCs w:val="24"/>
        </w:rPr>
      </w:pPr>
      <w:r w:rsidRPr="00714AE9">
        <w:rPr>
          <w:rFonts w:asciiTheme="minorBidi" w:hAnsiTheme="minorBidi" w:cstheme="minorBidi"/>
          <w:noProof/>
          <w:sz w:val="24"/>
          <w:szCs w:val="24"/>
          <w:rtl/>
          <w:lang w:val="he-IL"/>
        </w:rPr>
        <mc:AlternateContent>
          <mc:Choice Requires="wps">
            <w:drawing>
              <wp:anchor distT="0" distB="0" distL="114300" distR="114300" simplePos="0" relativeHeight="251703296" behindDoc="0" locked="0" layoutInCell="1" allowOverlap="1" wp14:anchorId="76F5F6D6" wp14:editId="550B787C">
                <wp:simplePos x="0" y="0"/>
                <wp:positionH relativeFrom="column">
                  <wp:posOffset>-481273</wp:posOffset>
                </wp:positionH>
                <wp:positionV relativeFrom="paragraph">
                  <wp:posOffset>428958</wp:posOffset>
                </wp:positionV>
                <wp:extent cx="4826000" cy="139700"/>
                <wp:effectExtent l="19050" t="19050" r="12700" b="12700"/>
                <wp:wrapNone/>
                <wp:docPr id="60" name="Rectangle: Rounded Corners 60"/>
                <wp:cNvGraphicFramePr/>
                <a:graphic xmlns:a="http://schemas.openxmlformats.org/drawingml/2006/main">
                  <a:graphicData uri="http://schemas.microsoft.com/office/word/2010/wordprocessingShape">
                    <wps:wsp>
                      <wps:cNvSpPr/>
                      <wps:spPr>
                        <a:xfrm>
                          <a:off x="0" y="0"/>
                          <a:ext cx="4826000" cy="13970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FA309" id="Rectangle: Rounded Corners 60" o:spid="_x0000_s1026" style="position:absolute;left:0;text-align:left;margin-left:-37.9pt;margin-top:33.8pt;width:380pt;height:1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" filled="f" strokecolor="#4f81bd [3204]" strokeweight="2.25pt"/>
            </w:pict>
          </mc:Fallback>
        </mc:AlternateContent>
      </w:r>
      <w:r w:rsidRPr="00714AE9">
        <w:rPr>
          <w:rFonts w:asciiTheme="minorBidi" w:hAnsiTheme="minorBidi" w:cstheme="minorBidi"/>
          <w:noProof/>
          <w:sz w:val="24"/>
          <w:szCs w:val="24"/>
        </w:rPr>
        <w:drawing>
          <wp:inline distT="114300" distB="114300" distL="114300" distR="114300" wp14:anchorId="341A19EB" wp14:editId="68612349">
            <wp:extent cx="5486400" cy="901700"/>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36465186" w14:textId="77777777" w:rsidR="000812C8" w:rsidRPr="00714AE9" w:rsidRDefault="000812C8" w:rsidP="00714AE9">
      <w:pPr>
        <w:numPr>
          <w:ilvl w:val="1"/>
          <w:numId w:val="1"/>
        </w:num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r w:rsidRPr="00714AE9">
        <w:rPr>
          <w:rFonts w:asciiTheme="minorBidi" w:eastAsia="Calibri" w:hAnsiTheme="minorBidi" w:cstheme="minorBidi"/>
          <w:b/>
          <w:color w:val="9FC5E8"/>
          <w:sz w:val="24"/>
          <w:szCs w:val="24"/>
          <w:rtl/>
        </w:rPr>
        <w:t xml:space="preserve">גן </w:t>
      </w:r>
      <w:r w:rsidRPr="00714AE9">
        <w:rPr>
          <w:rFonts w:asciiTheme="minorBidi" w:eastAsia="Calibri" w:hAnsiTheme="minorBidi" w:cstheme="minorBidi"/>
          <w:b/>
          <w:color w:val="9FC5E8"/>
          <w:sz w:val="24"/>
          <w:szCs w:val="24"/>
        </w:rPr>
        <w:t>CNA/LOH</w:t>
      </w:r>
      <w:r w:rsidRPr="00714AE9">
        <w:rPr>
          <w:rFonts w:asciiTheme="minorBidi" w:eastAsia="Calibri" w:hAnsiTheme="minorBidi" w:cstheme="minorBidi"/>
          <w:b/>
          <w:color w:val="9FC5E8"/>
          <w:sz w:val="24"/>
          <w:szCs w:val="24"/>
          <w:rtl/>
        </w:rPr>
        <w:t xml:space="preserve"> או גן בכרומוזום המין</w:t>
      </w:r>
      <w:r w:rsidRPr="00714AE9">
        <w:rPr>
          <w:rFonts w:asciiTheme="minorBidi" w:eastAsia="Calibri" w:hAnsiTheme="minorBidi" w:cstheme="minorBidi"/>
          <w:b/>
          <w:noProof/>
          <w:color w:val="9FC5E8"/>
          <w:sz w:val="24"/>
          <w:szCs w:val="24"/>
          <w:rtl/>
        </w:rPr>
        <w:t xml:space="preserve"> נכתוב 1 אחרת נכתוב 0 (ש-0 מסמן לכלול אותו באנליזות מסוימות ו-1 מסמן לא לכלול אותו)</w:t>
      </w:r>
    </w:p>
    <w:p w14:paraId="42B26423" w14:textId="77777777" w:rsidR="001B6FA4" w:rsidRPr="00714AE9" w:rsidRDefault="000812C8" w:rsidP="00714AE9">
      <w:pPr>
        <w:pBdr>
          <w:top w:val="nil"/>
          <w:left w:val="nil"/>
          <w:bottom w:val="nil"/>
          <w:right w:val="nil"/>
          <w:between w:val="nil"/>
        </w:pBdr>
        <w:bidi/>
        <w:spacing w:afterLines="120" w:after="288" w:line="360" w:lineRule="auto"/>
        <w:ind w:left="720"/>
        <w:contextualSpacing/>
        <w:jc w:val="both"/>
        <w:rPr>
          <w:rFonts w:asciiTheme="minorBidi" w:eastAsia="Calibri" w:hAnsiTheme="minorBidi" w:cstheme="minorBidi"/>
          <w:b/>
          <w:color w:val="9FC5E8"/>
          <w:sz w:val="24"/>
          <w:szCs w:val="24"/>
          <w:rtl/>
        </w:rPr>
      </w:pP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701248" behindDoc="0" locked="0" layoutInCell="1" allowOverlap="1" wp14:anchorId="71939C54" wp14:editId="46E14989">
                <wp:simplePos x="0" y="0"/>
                <wp:positionH relativeFrom="column">
                  <wp:posOffset>-485775</wp:posOffset>
                </wp:positionH>
                <wp:positionV relativeFrom="paragraph">
                  <wp:posOffset>512279</wp:posOffset>
                </wp:positionV>
                <wp:extent cx="5537200" cy="146050"/>
                <wp:effectExtent l="19050" t="19050" r="25400" b="25400"/>
                <wp:wrapNone/>
                <wp:docPr id="59" name="Rectangle: Rounded Corners 59"/>
                <wp:cNvGraphicFramePr/>
                <a:graphic xmlns:a="http://schemas.openxmlformats.org/drawingml/2006/main">
                  <a:graphicData uri="http://schemas.microsoft.com/office/word/2010/wordprocessingShape">
                    <wps:wsp>
                      <wps:cNvSpPr/>
                      <wps:spPr>
                        <a:xfrm>
                          <a:off x="0" y="0"/>
                          <a:ext cx="5537200" cy="146050"/>
                        </a:xfrm>
                        <a:prstGeom prst="roundRect">
                          <a:avLst/>
                        </a:prstGeom>
                        <a:noFill/>
                        <a:ln w="2857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F9286" id="Rectangle: Rounded Corners 59" o:spid="_x0000_s1026" style="position:absolute;left:0;text-align:left;margin-left:-38.25pt;margin-top:40.35pt;width:436pt;height: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" filled="f" strokecolor="#4f81bd [3204]" strokeweight="2.25pt"/>
            </w:pict>
          </mc:Fallback>
        </mc:AlternateContent>
      </w:r>
      <w:r w:rsidR="002C46AE" w:rsidRPr="00714AE9">
        <w:rPr>
          <w:rFonts w:asciiTheme="minorBidi" w:eastAsia="Calibri" w:hAnsiTheme="minorBidi" w:cstheme="minorBidi"/>
          <w:b/>
          <w:noProof/>
          <w:color w:val="9FC5E8"/>
          <w:sz w:val="24"/>
          <w:szCs w:val="24"/>
        </w:rPr>
        <w:drawing>
          <wp:inline distT="114300" distB="114300" distL="114300" distR="114300" wp14:anchorId="4BCEF2E5" wp14:editId="5D492B22">
            <wp:extent cx="5486400" cy="901700"/>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86400" cy="901700"/>
                    </a:xfrm>
                    <a:prstGeom prst="rect">
                      <a:avLst/>
                    </a:prstGeom>
                    <a:ln/>
                  </pic:spPr>
                </pic:pic>
              </a:graphicData>
            </a:graphic>
          </wp:inline>
        </w:drawing>
      </w:r>
    </w:p>
    <w:p w14:paraId="50B8601D" w14:textId="77777777" w:rsidR="001B6FA4" w:rsidRPr="00714AE9" w:rsidRDefault="001B6FA4" w:rsidP="00714AE9">
      <w:pPr>
        <w:pStyle w:val="ListBullet"/>
        <w:numPr>
          <w:ilvl w:val="0"/>
          <w:numId w:val="0"/>
        </w:numPr>
        <w:bidi/>
        <w:spacing w:afterLines="120" w:after="288" w:line="360" w:lineRule="auto"/>
        <w:jc w:val="both"/>
        <w:rPr>
          <w:rFonts w:asciiTheme="minorBidi" w:hAnsiTheme="minorBidi" w:cstheme="minorBidi"/>
          <w:sz w:val="24"/>
          <w:szCs w:val="24"/>
        </w:rPr>
      </w:pPr>
    </w:p>
    <w:p w14:paraId="4C4C2ABA" w14:textId="77777777" w:rsidR="00291237" w:rsidRPr="00714AE9" w:rsidRDefault="001B6FA4" w:rsidP="00714AE9">
      <w:pPr>
        <w:pStyle w:val="ListBullet"/>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95B3D7" w:themeColor="accent1" w:themeTint="99"/>
          <w:sz w:val="24"/>
          <w:szCs w:val="24"/>
          <w:rtl/>
        </w:rPr>
        <w:t>הפורמט</w:t>
      </w:r>
      <w:r w:rsidR="00291237" w:rsidRPr="00714AE9">
        <w:rPr>
          <w:rFonts w:asciiTheme="minorBidi" w:hAnsiTheme="minorBidi" w:cstheme="minorBidi"/>
          <w:color w:val="95B3D7" w:themeColor="accent1" w:themeTint="99"/>
          <w:sz w:val="24"/>
          <w:szCs w:val="24"/>
          <w:rtl/>
        </w:rPr>
        <w:t xml:space="preserve"> (מיוצג כשלישיה)</w:t>
      </w:r>
      <w:r w:rsidRPr="00714AE9">
        <w:rPr>
          <w:rFonts w:asciiTheme="minorBidi" w:hAnsiTheme="minorBidi" w:cstheme="minorBidi"/>
          <w:color w:val="95B3D7" w:themeColor="accent1" w:themeTint="99"/>
          <w:sz w:val="24"/>
          <w:szCs w:val="24"/>
          <w:rtl/>
        </w:rPr>
        <w:t xml:space="preserve"> של </w:t>
      </w:r>
      <w:r w:rsidR="00291237" w:rsidRPr="00714AE9">
        <w:rPr>
          <w:rFonts w:asciiTheme="minorBidi" w:hAnsiTheme="minorBidi" w:cstheme="minorBidi"/>
          <w:color w:val="95B3D7" w:themeColor="accent1" w:themeTint="99"/>
          <w:sz w:val="24"/>
          <w:szCs w:val="24"/>
          <w:rtl/>
        </w:rPr>
        <w:t>הצגת הנתונים</w:t>
      </w:r>
      <w:r w:rsidRPr="00714AE9">
        <w:rPr>
          <w:rFonts w:asciiTheme="minorBidi" w:hAnsiTheme="minorBidi" w:cstheme="minorBidi"/>
          <w:color w:val="95B3D7" w:themeColor="accent1" w:themeTint="99"/>
          <w:sz w:val="24"/>
          <w:szCs w:val="24"/>
          <w:rtl/>
        </w:rPr>
        <w:t xml:space="preserve"> עבור</w:t>
      </w:r>
      <w:r w:rsidR="00291237" w:rsidRPr="00714AE9">
        <w:rPr>
          <w:rFonts w:asciiTheme="minorBidi" w:hAnsiTheme="minorBidi" w:cstheme="minorBidi"/>
          <w:color w:val="95B3D7" w:themeColor="accent1" w:themeTint="99"/>
          <w:sz w:val="24"/>
          <w:szCs w:val="24"/>
          <w:rtl/>
        </w:rPr>
        <w:t xml:space="preserve"> בדיקה על</w:t>
      </w:r>
      <w:r w:rsidRPr="00714AE9">
        <w:rPr>
          <w:rFonts w:asciiTheme="minorBidi" w:hAnsiTheme="minorBidi" w:cstheme="minorBidi"/>
          <w:color w:val="95B3D7" w:themeColor="accent1" w:themeTint="99"/>
          <w:sz w:val="24"/>
          <w:szCs w:val="24"/>
          <w:rtl/>
        </w:rPr>
        <w:t xml:space="preserve"> </w:t>
      </w:r>
      <w:proofErr w:type="spellStart"/>
      <w:r w:rsidR="000812C8" w:rsidRPr="00714AE9">
        <w:rPr>
          <w:rFonts w:asciiTheme="minorBidi" w:hAnsiTheme="minorBidi" w:cstheme="minorBidi"/>
          <w:color w:val="95B3D7" w:themeColor="accent1" w:themeTint="99"/>
          <w:sz w:val="24"/>
          <w:szCs w:val="24"/>
          <w:rtl/>
        </w:rPr>
        <w:t>קולונה</w:t>
      </w:r>
      <w:proofErr w:type="spellEnd"/>
      <w:r w:rsidRPr="00714AE9">
        <w:rPr>
          <w:rFonts w:asciiTheme="minorBidi" w:hAnsiTheme="minorBidi" w:cstheme="minorBidi"/>
          <w:color w:val="95B3D7" w:themeColor="accent1" w:themeTint="99"/>
          <w:sz w:val="24"/>
          <w:szCs w:val="24"/>
          <w:rtl/>
        </w:rPr>
        <w:t>. (</w:t>
      </w:r>
      <w:r w:rsidR="002D0E6C" w:rsidRPr="00714AE9">
        <w:rPr>
          <w:rFonts w:asciiTheme="minorBidi" w:hAnsiTheme="minorBidi" w:cstheme="minorBidi"/>
          <w:color w:val="95B3D7" w:themeColor="accent1" w:themeTint="99"/>
          <w:sz w:val="24"/>
          <w:szCs w:val="24"/>
          <w:rtl/>
        </w:rPr>
        <w:t xml:space="preserve">כל שלישיה זו </w:t>
      </w:r>
      <w:proofErr w:type="spellStart"/>
      <w:r w:rsidR="002D0E6C" w:rsidRPr="00714AE9">
        <w:rPr>
          <w:rFonts w:asciiTheme="minorBidi" w:hAnsiTheme="minorBidi" w:cstheme="minorBidi"/>
          <w:color w:val="95B3D7" w:themeColor="accent1" w:themeTint="99"/>
          <w:sz w:val="24"/>
          <w:szCs w:val="24"/>
          <w:rtl/>
        </w:rPr>
        <w:t>קולונה</w:t>
      </w:r>
      <w:proofErr w:type="spellEnd"/>
      <w:r w:rsidR="002D0E6C" w:rsidRPr="00714AE9">
        <w:rPr>
          <w:rFonts w:asciiTheme="minorBidi" w:hAnsiTheme="minorBidi" w:cstheme="minorBidi"/>
          <w:color w:val="95B3D7" w:themeColor="accent1" w:themeTint="99"/>
          <w:sz w:val="24"/>
          <w:szCs w:val="24"/>
          <w:rtl/>
        </w:rPr>
        <w:t>)</w:t>
      </w:r>
      <w:r w:rsidR="00291237" w:rsidRPr="00714AE9">
        <w:rPr>
          <w:rFonts w:asciiTheme="minorBidi" w:hAnsiTheme="minorBidi" w:cstheme="minorBidi"/>
          <w:color w:val="95B3D7" w:themeColor="accent1" w:themeTint="99"/>
          <w:sz w:val="24"/>
          <w:szCs w:val="24"/>
          <w:rtl/>
        </w:rPr>
        <w:t>.</w:t>
      </w:r>
    </w:p>
    <w:p w14:paraId="210FF485" w14:textId="77777777" w:rsidR="00291237" w:rsidRPr="00714AE9" w:rsidRDefault="00130C81"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705344" behindDoc="0" locked="0" layoutInCell="1" allowOverlap="1" wp14:anchorId="5B089F6D" wp14:editId="74D8FDE6">
                <wp:simplePos x="0" y="0"/>
                <wp:positionH relativeFrom="column">
                  <wp:posOffset>-470701</wp:posOffset>
                </wp:positionH>
                <wp:positionV relativeFrom="paragraph">
                  <wp:posOffset>145415</wp:posOffset>
                </wp:positionV>
                <wp:extent cx="5537200" cy="78105"/>
                <wp:effectExtent l="0" t="0" r="25400" b="17145"/>
                <wp:wrapNone/>
                <wp:docPr id="63" name="Rectangle: Rounded Corners 63"/>
                <wp:cNvGraphicFramePr/>
                <a:graphic xmlns:a="http://schemas.openxmlformats.org/drawingml/2006/main">
                  <a:graphicData uri="http://schemas.microsoft.com/office/word/2010/wordprocessingShape">
                    <wps:wsp>
                      <wps:cNvSpPr/>
                      <wps:spPr>
                        <a:xfrm>
                          <a:off x="0" y="0"/>
                          <a:ext cx="5537200" cy="78105"/>
                        </a:xfrm>
                        <a:prstGeom prst="roundRect">
                          <a:avLst/>
                        </a:prstGeom>
                        <a:noFill/>
                        <a:ln w="12700">
                          <a:solidFill>
                            <a:schemeClr val="accent6">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1DE46" id="Rectangle: Rounded Corners 63" o:spid="_x0000_s1026" style="position:absolute;left:0;text-align:left;margin-left:-37.05pt;margin-top:11.45pt;width:436pt;height: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" filled="f" strokecolor="#fabf8f [1945]" strokeweight="1pt"/>
            </w:pict>
          </mc:Fallback>
        </mc:AlternateContent>
      </w:r>
      <w:r w:rsidRPr="00714AE9">
        <w:rPr>
          <w:rFonts w:asciiTheme="minorBidi" w:hAnsiTheme="minorBidi" w:cstheme="minorBidi"/>
          <w:color w:val="FABF8F" w:themeColor="accent6" w:themeTint="99"/>
          <w:sz w:val="24"/>
          <w:szCs w:val="24"/>
          <w:rtl/>
        </w:rPr>
        <w:t xml:space="preserve">האם המוטציה מופיעה (1 אם כן 0 אם לא </w:t>
      </w:r>
      <w:r w:rsidRPr="00714AE9">
        <w:rPr>
          <w:rFonts w:asciiTheme="minorBidi" w:hAnsiTheme="minorBidi" w:cstheme="minorBidi"/>
          <w:sz w:val="24"/>
          <w:szCs w:val="24"/>
          <w:rtl/>
        </w:rPr>
        <w:t xml:space="preserve">: </w:t>
      </w:r>
      <w:r w:rsidRPr="00714AE9">
        <w:rPr>
          <w:rFonts w:asciiTheme="minorBidi" w:hAnsiTheme="minorBidi" w:cstheme="minorBidi"/>
          <w:color w:val="B2A1C7" w:themeColor="accent4" w:themeTint="99"/>
          <w:sz w:val="24"/>
          <w:szCs w:val="24"/>
          <w:rtl/>
        </w:rPr>
        <w:t xml:space="preserve">מספר </w:t>
      </w:r>
      <w:proofErr w:type="spellStart"/>
      <w:r w:rsidRPr="00714AE9">
        <w:rPr>
          <w:rFonts w:asciiTheme="minorBidi" w:hAnsiTheme="minorBidi" w:cstheme="minorBidi"/>
          <w:color w:val="B2A1C7" w:themeColor="accent4" w:themeTint="99"/>
          <w:sz w:val="24"/>
          <w:szCs w:val="24"/>
          <w:rtl/>
        </w:rPr>
        <w:t>הרידים</w:t>
      </w:r>
      <w:proofErr w:type="spellEnd"/>
      <w:r w:rsidRPr="00714AE9">
        <w:rPr>
          <w:rFonts w:asciiTheme="minorBidi" w:hAnsiTheme="minorBidi" w:cstheme="minorBidi"/>
          <w:color w:val="B2A1C7" w:themeColor="accent4" w:themeTint="99"/>
          <w:sz w:val="24"/>
          <w:szCs w:val="24"/>
          <w:rtl/>
        </w:rPr>
        <w:t xml:space="preserve"> שהייתה בהם מוטציה</w:t>
      </w:r>
      <w:r w:rsidRPr="00714AE9">
        <w:rPr>
          <w:rFonts w:asciiTheme="minorBidi" w:hAnsiTheme="minorBidi" w:cstheme="minorBidi"/>
          <w:sz w:val="24"/>
          <w:szCs w:val="24"/>
          <w:rtl/>
        </w:rPr>
        <w:t xml:space="preserve"> : </w:t>
      </w:r>
      <w:r w:rsidRPr="00714AE9">
        <w:rPr>
          <w:rFonts w:asciiTheme="minorBidi" w:hAnsiTheme="minorBidi" w:cstheme="minorBidi"/>
          <w:color w:val="92CDDC" w:themeColor="accent5" w:themeTint="99"/>
          <w:sz w:val="24"/>
          <w:szCs w:val="24"/>
          <w:rtl/>
        </w:rPr>
        <w:t xml:space="preserve">מספר </w:t>
      </w:r>
      <w:proofErr w:type="spellStart"/>
      <w:r w:rsidRPr="00714AE9">
        <w:rPr>
          <w:rFonts w:asciiTheme="minorBidi" w:hAnsiTheme="minorBidi" w:cstheme="minorBidi"/>
          <w:color w:val="92CDDC" w:themeColor="accent5" w:themeTint="99"/>
          <w:sz w:val="24"/>
          <w:szCs w:val="24"/>
          <w:rtl/>
        </w:rPr>
        <w:t>הרידים</w:t>
      </w:r>
      <w:proofErr w:type="spellEnd"/>
      <w:r w:rsidRPr="00714AE9">
        <w:rPr>
          <w:rFonts w:asciiTheme="minorBidi" w:hAnsiTheme="minorBidi" w:cstheme="minorBidi"/>
          <w:color w:val="92CDDC" w:themeColor="accent5" w:themeTint="99"/>
          <w:sz w:val="24"/>
          <w:szCs w:val="24"/>
          <w:rtl/>
        </w:rPr>
        <w:t xml:space="preserve"> שלא היה בהם מוטציה</w:t>
      </w:r>
    </w:p>
    <w:p w14:paraId="7C2448B6" w14:textId="77777777" w:rsidR="00291237" w:rsidRPr="00714AE9" w:rsidRDefault="00291237"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709440" behindDoc="0" locked="0" layoutInCell="1" allowOverlap="1" wp14:anchorId="43915093" wp14:editId="38CCE029">
                <wp:simplePos x="0" y="0"/>
                <wp:positionH relativeFrom="column">
                  <wp:posOffset>-466725</wp:posOffset>
                </wp:positionH>
                <wp:positionV relativeFrom="paragraph">
                  <wp:posOffset>200191</wp:posOffset>
                </wp:positionV>
                <wp:extent cx="5537200" cy="78105"/>
                <wp:effectExtent l="0" t="0" r="25400" b="17145"/>
                <wp:wrapNone/>
                <wp:docPr id="66" name="Rectangle: Rounded Corners 66"/>
                <wp:cNvGraphicFramePr/>
                <a:graphic xmlns:a="http://schemas.openxmlformats.org/drawingml/2006/main">
                  <a:graphicData uri="http://schemas.microsoft.com/office/word/2010/wordprocessingShape">
                    <wps:wsp>
                      <wps:cNvSpPr/>
                      <wps:spPr>
                        <a:xfrm>
                          <a:off x="0" y="0"/>
                          <a:ext cx="5537200" cy="78105"/>
                        </a:xfrm>
                        <a:prstGeom prst="roundRect">
                          <a:avLst/>
                        </a:prstGeom>
                        <a:noFill/>
                        <a:ln w="12700">
                          <a:solidFill>
                            <a:schemeClr val="accent4">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22519" id="Rectangle: Rounded Corners 66" o:spid="_x0000_s1026" style="position:absolute;left:0;text-align:left;margin-left:-36.75pt;margin-top:15.75pt;width:436pt;height: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" filled="f" strokecolor="#b2a1c7 [1943]" strokeweight="1pt"/>
            </w:pict>
          </mc:Fallback>
        </mc:AlternateContent>
      </w:r>
      <w:r w:rsidRPr="00714AE9">
        <w:rPr>
          <w:rFonts w:asciiTheme="minorBidi" w:eastAsia="Calibri" w:hAnsiTheme="minorBidi" w:cstheme="minorBidi"/>
          <w:b/>
          <w:noProof/>
          <w:color w:val="9FC5E8"/>
          <w:sz w:val="24"/>
          <w:szCs w:val="24"/>
          <w:rtl/>
          <w:lang w:val="he-IL"/>
        </w:rPr>
        <mc:AlternateContent>
          <mc:Choice Requires="wps">
            <w:drawing>
              <wp:anchor distT="0" distB="0" distL="114300" distR="114300" simplePos="0" relativeHeight="251707392" behindDoc="0" locked="0" layoutInCell="1" allowOverlap="1" wp14:anchorId="26C046AF" wp14:editId="39646D7C">
                <wp:simplePos x="0" y="0"/>
                <wp:positionH relativeFrom="column">
                  <wp:posOffset>-470066</wp:posOffset>
                </wp:positionH>
                <wp:positionV relativeFrom="paragraph">
                  <wp:posOffset>106045</wp:posOffset>
                </wp:positionV>
                <wp:extent cx="5537200" cy="78105"/>
                <wp:effectExtent l="0" t="0" r="25400" b="17145"/>
                <wp:wrapNone/>
                <wp:docPr id="65" name="Rectangle: Rounded Corners 65"/>
                <wp:cNvGraphicFramePr/>
                <a:graphic xmlns:a="http://schemas.openxmlformats.org/drawingml/2006/main">
                  <a:graphicData uri="http://schemas.microsoft.com/office/word/2010/wordprocessingShape">
                    <wps:wsp>
                      <wps:cNvSpPr/>
                      <wps:spPr>
                        <a:xfrm>
                          <a:off x="0" y="0"/>
                          <a:ext cx="5537200" cy="78105"/>
                        </a:xfrm>
                        <a:prstGeom prst="roundRect">
                          <a:avLst/>
                        </a:prstGeom>
                        <a:noFill/>
                        <a:ln w="12700">
                          <a:solidFill>
                            <a:schemeClr val="accent5">
                              <a:lumMod val="60000"/>
                              <a:lumOff val="4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CD38E" id="Rectangle: Rounded Corners 65" o:spid="_x0000_s1026" style="position:absolute;left:0;text-align:left;margin-left:-37pt;margin-top:8.35pt;width:436pt;height:6.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" filled="f" strokecolor="#92cddc [1944]" strokeweight="1pt"/>
            </w:pict>
          </mc:Fallback>
        </mc:AlternateContent>
      </w:r>
      <w:r w:rsidRPr="00714AE9">
        <w:rPr>
          <w:rFonts w:asciiTheme="minorBidi" w:eastAsia="Calibri" w:hAnsiTheme="minorBidi" w:cstheme="minorBidi"/>
          <w:b/>
          <w:noProof/>
          <w:color w:val="9FC5E8"/>
          <w:sz w:val="24"/>
          <w:szCs w:val="24"/>
          <w:rtl/>
        </w:rPr>
        <w:drawing>
          <wp:inline distT="0" distB="0" distL="0" distR="0" wp14:anchorId="5CC8F394" wp14:editId="24356430">
            <wp:extent cx="5486400" cy="29337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370"/>
                    </a:xfrm>
                    <a:prstGeom prst="rect">
                      <a:avLst/>
                    </a:prstGeom>
                  </pic:spPr>
                </pic:pic>
              </a:graphicData>
            </a:graphic>
          </wp:inline>
        </w:drawing>
      </w:r>
    </w:p>
    <w:p w14:paraId="17066961" w14:textId="77777777" w:rsidR="00291237" w:rsidRPr="00714AE9" w:rsidRDefault="00291237"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6C055A12"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245D4858"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29AD2FB6"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740C277D"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1153E677"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5ABD270A"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258F933C"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10102E28"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57C76156"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16EE11E9"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4631E02D"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0271F199" w14:textId="77777777" w:rsidR="00027164" w:rsidRPr="00714AE9" w:rsidRDefault="00027164"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684E267D" w14:textId="77777777" w:rsidR="00027164" w:rsidRPr="00714AE9" w:rsidRDefault="00027164"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19277430" w14:textId="59315444" w:rsidR="00027164" w:rsidRPr="00714AE9" w:rsidRDefault="00027164"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547A9390" w14:textId="77777777" w:rsidR="00CC3500" w:rsidRPr="00714AE9" w:rsidRDefault="00CC3500"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tl/>
        </w:rPr>
      </w:pPr>
    </w:p>
    <w:p w14:paraId="19A119B3" w14:textId="77777777" w:rsidR="00802528" w:rsidRPr="00714AE9" w:rsidRDefault="00802528" w:rsidP="00714AE9">
      <w:pPr>
        <w:pStyle w:val="ListBullet"/>
        <w:numPr>
          <w:ilvl w:val="0"/>
          <w:numId w:val="0"/>
        </w:numPr>
        <w:bidi/>
        <w:spacing w:afterLines="120" w:after="288" w:line="360" w:lineRule="auto"/>
        <w:ind w:left="360" w:firstLine="360"/>
        <w:jc w:val="both"/>
        <w:rPr>
          <w:rFonts w:asciiTheme="minorBidi" w:hAnsiTheme="minorBidi" w:cstheme="minorBidi"/>
          <w:sz w:val="24"/>
          <w:szCs w:val="24"/>
        </w:rPr>
      </w:pPr>
    </w:p>
    <w:p w14:paraId="5463ADB6" w14:textId="77777777" w:rsidR="00130C81" w:rsidRPr="00714AE9" w:rsidRDefault="00130C81" w:rsidP="00714AE9">
      <w:pPr>
        <w:pStyle w:val="ListBullet"/>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95B3D7" w:themeColor="accent1" w:themeTint="99"/>
          <w:sz w:val="24"/>
          <w:szCs w:val="24"/>
          <w:rtl/>
        </w:rPr>
        <w:t>הכרומוזומים והאורכים שלהם:</w:t>
      </w:r>
    </w:p>
    <w:p w14:paraId="0F0BF61D" w14:textId="77777777" w:rsidR="00130C81" w:rsidRPr="00714AE9" w:rsidRDefault="00130C81"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r w:rsidRPr="00714AE9">
        <w:rPr>
          <w:rFonts w:asciiTheme="minorBidi" w:hAnsiTheme="minorBidi" w:cstheme="minorBidi"/>
          <w:noProof/>
          <w:sz w:val="24"/>
          <w:szCs w:val="24"/>
          <w:rtl/>
        </w:rPr>
        <w:drawing>
          <wp:inline distT="0" distB="0" distL="0" distR="0" wp14:anchorId="2F513CBC" wp14:editId="5A93D415">
            <wp:extent cx="5486400" cy="4542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542155"/>
                    </a:xfrm>
                    <a:prstGeom prst="rect">
                      <a:avLst/>
                    </a:prstGeom>
                  </pic:spPr>
                </pic:pic>
              </a:graphicData>
            </a:graphic>
          </wp:inline>
        </w:drawing>
      </w:r>
    </w:p>
    <w:p w14:paraId="58ED6597" w14:textId="77777777" w:rsidR="00130C81" w:rsidRPr="00714AE9" w:rsidRDefault="00130C81"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265F2E65" w14:textId="77777777" w:rsidR="00130C81" w:rsidRPr="00714AE9" w:rsidRDefault="00130C81"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7AC74E75" w14:textId="77777777" w:rsidR="00130C81" w:rsidRPr="00714AE9" w:rsidRDefault="00130C81" w:rsidP="00D9262E">
      <w:pPr>
        <w:pStyle w:val="ListBullet"/>
        <w:numPr>
          <w:ilvl w:val="0"/>
          <w:numId w:val="0"/>
        </w:numPr>
        <w:bidi/>
        <w:spacing w:afterLines="120" w:after="288" w:line="360" w:lineRule="auto"/>
        <w:jc w:val="both"/>
        <w:rPr>
          <w:rFonts w:asciiTheme="minorBidi" w:hAnsiTheme="minorBidi" w:cstheme="minorBidi"/>
          <w:sz w:val="24"/>
          <w:szCs w:val="24"/>
        </w:rPr>
      </w:pPr>
    </w:p>
    <w:p w14:paraId="4B19D9E9" w14:textId="32DC7646" w:rsidR="00130C81" w:rsidRPr="00714AE9" w:rsidRDefault="00D9262E" w:rsidP="00714AE9">
      <w:pPr>
        <w:pStyle w:val="ListBullet"/>
        <w:bidi/>
        <w:spacing w:afterLines="120" w:after="288" w:line="360" w:lineRule="auto"/>
        <w:jc w:val="both"/>
        <w:rPr>
          <w:rFonts w:asciiTheme="minorBidi" w:hAnsiTheme="minorBidi" w:cstheme="minorBidi"/>
          <w:sz w:val="24"/>
          <w:szCs w:val="24"/>
        </w:rPr>
      </w:pPr>
      <w:r>
        <w:rPr>
          <w:rFonts w:asciiTheme="minorBidi" w:hAnsiTheme="minorBidi" w:cstheme="minorBidi" w:hint="cs"/>
          <w:color w:val="95B3D7" w:themeColor="accent1" w:themeTint="99"/>
          <w:sz w:val="24"/>
          <w:szCs w:val="24"/>
          <w:rtl/>
        </w:rPr>
        <w:lastRenderedPageBreak/>
        <w:t>המושבות</w:t>
      </w:r>
      <w:r w:rsidR="00130C81" w:rsidRPr="00714AE9">
        <w:rPr>
          <w:rFonts w:asciiTheme="minorBidi" w:hAnsiTheme="minorBidi" w:cstheme="minorBidi"/>
          <w:color w:val="95B3D7" w:themeColor="accent1" w:themeTint="99"/>
          <w:sz w:val="24"/>
          <w:szCs w:val="24"/>
          <w:rtl/>
        </w:rPr>
        <w:t>:</w:t>
      </w:r>
    </w:p>
    <w:p w14:paraId="39C99FC7" w14:textId="77777777" w:rsidR="00130C81" w:rsidRPr="00714AE9" w:rsidRDefault="00130C81"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r w:rsidRPr="00714AE9">
        <w:rPr>
          <w:rFonts w:asciiTheme="minorBidi" w:hAnsiTheme="minorBidi" w:cstheme="minorBidi"/>
          <w:noProof/>
          <w:sz w:val="24"/>
          <w:szCs w:val="24"/>
          <w:rtl/>
        </w:rPr>
        <w:drawing>
          <wp:inline distT="0" distB="0" distL="0" distR="0" wp14:anchorId="743C1705" wp14:editId="404C2283">
            <wp:extent cx="5486400" cy="58381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5838190"/>
                    </a:xfrm>
                    <a:prstGeom prst="rect">
                      <a:avLst/>
                    </a:prstGeom>
                  </pic:spPr>
                </pic:pic>
              </a:graphicData>
            </a:graphic>
          </wp:inline>
        </w:drawing>
      </w:r>
    </w:p>
    <w:p w14:paraId="070370DC" w14:textId="77777777" w:rsidR="00130C81" w:rsidRPr="00714AE9" w:rsidRDefault="00130C81"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2A0D5A0D" w14:textId="77777777" w:rsidR="00802528" w:rsidRPr="00714AE9" w:rsidRDefault="00802528"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5D446C0E" w14:textId="77777777" w:rsidR="00802528" w:rsidRPr="00714AE9" w:rsidRDefault="00802528"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24F22BEE" w14:textId="77777777" w:rsidR="00802528" w:rsidRPr="00714AE9" w:rsidRDefault="00802528"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798C10F0" w14:textId="77777777" w:rsidR="00802528" w:rsidRPr="00714AE9" w:rsidRDefault="00802528"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0D72D255" w14:textId="77777777" w:rsidR="00802528" w:rsidRPr="00714AE9" w:rsidRDefault="00802528"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08FBC632" w14:textId="77777777" w:rsidR="00802528" w:rsidRPr="00714AE9" w:rsidRDefault="00802528" w:rsidP="00714AE9">
      <w:pPr>
        <w:pStyle w:val="ListBullet"/>
        <w:numPr>
          <w:ilvl w:val="0"/>
          <w:numId w:val="0"/>
        </w:numPr>
        <w:bidi/>
        <w:spacing w:afterLines="120" w:after="288" w:line="360" w:lineRule="auto"/>
        <w:ind w:left="360"/>
        <w:jc w:val="both"/>
        <w:rPr>
          <w:rFonts w:asciiTheme="minorBidi" w:hAnsiTheme="minorBidi" w:cstheme="minorBidi"/>
          <w:sz w:val="24"/>
          <w:szCs w:val="24"/>
          <w:rtl/>
        </w:rPr>
      </w:pPr>
    </w:p>
    <w:p w14:paraId="55F6FC4B" w14:textId="77777777" w:rsidR="00802528" w:rsidRPr="00714AE9" w:rsidRDefault="00802528" w:rsidP="00D9262E">
      <w:pPr>
        <w:pStyle w:val="ListBullet"/>
        <w:numPr>
          <w:ilvl w:val="0"/>
          <w:numId w:val="0"/>
        </w:numPr>
        <w:bidi/>
        <w:spacing w:afterLines="120" w:after="288" w:line="360" w:lineRule="auto"/>
        <w:jc w:val="both"/>
        <w:rPr>
          <w:rFonts w:asciiTheme="minorBidi" w:hAnsiTheme="minorBidi" w:cstheme="minorBidi"/>
          <w:sz w:val="24"/>
          <w:szCs w:val="24"/>
        </w:rPr>
      </w:pPr>
    </w:p>
    <w:p w14:paraId="7F399A77" w14:textId="77777777" w:rsidR="00650A5D" w:rsidRPr="00714AE9" w:rsidRDefault="00650A5D" w:rsidP="00714AE9">
      <w:pPr>
        <w:pStyle w:val="ListBullet"/>
        <w:bidi/>
        <w:spacing w:afterLines="120" w:after="288" w:line="360" w:lineRule="auto"/>
        <w:jc w:val="both"/>
        <w:rPr>
          <w:rFonts w:asciiTheme="minorBidi" w:hAnsiTheme="minorBidi" w:cstheme="minorBidi"/>
          <w:sz w:val="24"/>
          <w:szCs w:val="24"/>
        </w:rPr>
      </w:pPr>
      <w:r w:rsidRPr="00714AE9">
        <w:rPr>
          <w:rFonts w:asciiTheme="minorBidi" w:hAnsiTheme="minorBidi" w:cstheme="minorBidi"/>
          <w:noProof/>
          <w:sz w:val="24"/>
          <w:szCs w:val="24"/>
        </w:rPr>
        <w:lastRenderedPageBreak/>
        <mc:AlternateContent>
          <mc:Choice Requires="wps">
            <w:drawing>
              <wp:anchor distT="0" distB="0" distL="114300" distR="114300" simplePos="0" relativeHeight="251729920" behindDoc="0" locked="0" layoutInCell="1" allowOverlap="1" wp14:anchorId="43D4D3A1" wp14:editId="56C7B1BC">
                <wp:simplePos x="0" y="0"/>
                <wp:positionH relativeFrom="column">
                  <wp:posOffset>-182435</wp:posOffset>
                </wp:positionH>
                <wp:positionV relativeFrom="paragraph">
                  <wp:posOffset>173355</wp:posOffset>
                </wp:positionV>
                <wp:extent cx="5215330" cy="1053045"/>
                <wp:effectExtent l="57150" t="19050" r="80645" b="90170"/>
                <wp:wrapNone/>
                <wp:docPr id="82" name="Freeform: Shape 82"/>
                <wp:cNvGraphicFramePr/>
                <a:graphic xmlns:a="http://schemas.openxmlformats.org/drawingml/2006/main">
                  <a:graphicData uri="http://schemas.microsoft.com/office/word/2010/wordprocessingShape">
                    <wps:wsp>
                      <wps:cNvSpPr/>
                      <wps:spPr>
                        <a:xfrm>
                          <a:off x="0" y="0"/>
                          <a:ext cx="5215330" cy="1053045"/>
                        </a:xfrm>
                        <a:custGeom>
                          <a:avLst/>
                          <a:gdLst>
                            <a:gd name="connsiteX0" fmla="*/ 3034461 w 5215330"/>
                            <a:gd name="connsiteY0" fmla="*/ 89746 h 1053045"/>
                            <a:gd name="connsiteX1" fmla="*/ 3029571 w 5215330"/>
                            <a:gd name="connsiteY1" fmla="*/ 16399 h 1053045"/>
                            <a:gd name="connsiteX2" fmla="*/ 3044241 w 5215330"/>
                            <a:gd name="connsiteY2" fmla="*/ 11509 h 1053045"/>
                            <a:gd name="connsiteX3" fmla="*/ 3929302 w 5215330"/>
                            <a:gd name="connsiteY3" fmla="*/ 11509 h 1053045"/>
                            <a:gd name="connsiteX4" fmla="*/ 4110226 w 5215330"/>
                            <a:gd name="connsiteY4" fmla="*/ 16399 h 1053045"/>
                            <a:gd name="connsiteX5" fmla="*/ 4154234 w 5215330"/>
                            <a:gd name="connsiteY5" fmla="*/ 26179 h 1053045"/>
                            <a:gd name="connsiteX6" fmla="*/ 4193353 w 5215330"/>
                            <a:gd name="connsiteY6" fmla="*/ 31068 h 1053045"/>
                            <a:gd name="connsiteX7" fmla="*/ 4584540 w 5215330"/>
                            <a:gd name="connsiteY7" fmla="*/ 35958 h 1053045"/>
                            <a:gd name="connsiteX8" fmla="*/ 4643218 w 5215330"/>
                            <a:gd name="connsiteY8" fmla="*/ 26179 h 1053045"/>
                            <a:gd name="connsiteX9" fmla="*/ 4697007 w 5215330"/>
                            <a:gd name="connsiteY9" fmla="*/ 21289 h 1053045"/>
                            <a:gd name="connsiteX10" fmla="*/ 5044185 w 5215330"/>
                            <a:gd name="connsiteY10" fmla="*/ 16399 h 1053045"/>
                            <a:gd name="connsiteX11" fmla="*/ 5190880 w 5215330"/>
                            <a:gd name="connsiteY11" fmla="*/ 1729 h 1053045"/>
                            <a:gd name="connsiteX12" fmla="*/ 5195770 w 5215330"/>
                            <a:gd name="connsiteY12" fmla="*/ 392917 h 1053045"/>
                            <a:gd name="connsiteX13" fmla="*/ 5205550 w 5215330"/>
                            <a:gd name="connsiteY13" fmla="*/ 451595 h 1053045"/>
                            <a:gd name="connsiteX14" fmla="*/ 5210440 w 5215330"/>
                            <a:gd name="connsiteY14" fmla="*/ 612959 h 1053045"/>
                            <a:gd name="connsiteX15" fmla="*/ 5215330 w 5215330"/>
                            <a:gd name="connsiteY15" fmla="*/ 681417 h 1053045"/>
                            <a:gd name="connsiteX16" fmla="*/ 5210440 w 5215330"/>
                            <a:gd name="connsiteY16" fmla="*/ 852561 h 1053045"/>
                            <a:gd name="connsiteX17" fmla="*/ 5195770 w 5215330"/>
                            <a:gd name="connsiteY17" fmla="*/ 935689 h 1053045"/>
                            <a:gd name="connsiteX18" fmla="*/ 5190880 w 5215330"/>
                            <a:gd name="connsiteY18" fmla="*/ 969918 h 1053045"/>
                            <a:gd name="connsiteX19" fmla="*/ 5181101 w 5215330"/>
                            <a:gd name="connsiteY19" fmla="*/ 994367 h 1053045"/>
                            <a:gd name="connsiteX20" fmla="*/ 5151762 w 5215330"/>
                            <a:gd name="connsiteY20" fmla="*/ 999257 h 1053045"/>
                            <a:gd name="connsiteX21" fmla="*/ 4902380 w 5215330"/>
                            <a:gd name="connsiteY21" fmla="*/ 1004146 h 1053045"/>
                            <a:gd name="connsiteX22" fmla="*/ 4780134 w 5215330"/>
                            <a:gd name="connsiteY22" fmla="*/ 1018816 h 1053045"/>
                            <a:gd name="connsiteX23" fmla="*/ 4721456 w 5215330"/>
                            <a:gd name="connsiteY23" fmla="*/ 1033486 h 1053045"/>
                            <a:gd name="connsiteX24" fmla="*/ 3821725 w 5215330"/>
                            <a:gd name="connsiteY24" fmla="*/ 1028596 h 1053045"/>
                            <a:gd name="connsiteX25" fmla="*/ 3278953 w 5215330"/>
                            <a:gd name="connsiteY25" fmla="*/ 1018816 h 1053045"/>
                            <a:gd name="connsiteX26" fmla="*/ 3098029 w 5215330"/>
                            <a:gd name="connsiteY26" fmla="*/ 999257 h 1053045"/>
                            <a:gd name="connsiteX27" fmla="*/ 2975783 w 5215330"/>
                            <a:gd name="connsiteY27" fmla="*/ 965028 h 1053045"/>
                            <a:gd name="connsiteX28" fmla="*/ 2785079 w 5215330"/>
                            <a:gd name="connsiteY28" fmla="*/ 969918 h 1053045"/>
                            <a:gd name="connsiteX29" fmla="*/ 2736181 w 5215330"/>
                            <a:gd name="connsiteY29" fmla="*/ 974807 h 1053045"/>
                            <a:gd name="connsiteX30" fmla="*/ 2667723 w 5215330"/>
                            <a:gd name="connsiteY30" fmla="*/ 979697 h 1053045"/>
                            <a:gd name="connsiteX31" fmla="*/ 2604155 w 5215330"/>
                            <a:gd name="connsiteY31" fmla="*/ 989477 h 1053045"/>
                            <a:gd name="connsiteX32" fmla="*/ 2315655 w 5215330"/>
                            <a:gd name="connsiteY32" fmla="*/ 999257 h 1053045"/>
                            <a:gd name="connsiteX33" fmla="*/ 2168959 w 5215330"/>
                            <a:gd name="connsiteY33" fmla="*/ 994367 h 1053045"/>
                            <a:gd name="connsiteX34" fmla="*/ 2115171 w 5215330"/>
                            <a:gd name="connsiteY34" fmla="*/ 984587 h 1053045"/>
                            <a:gd name="connsiteX35" fmla="*/ 1992925 w 5215330"/>
                            <a:gd name="connsiteY35" fmla="*/ 989477 h 1053045"/>
                            <a:gd name="connsiteX36" fmla="*/ 1684865 w 5215330"/>
                            <a:gd name="connsiteY36" fmla="*/ 1004146 h 1053045"/>
                            <a:gd name="connsiteX37" fmla="*/ 1513721 w 5215330"/>
                            <a:gd name="connsiteY37" fmla="*/ 1013926 h 1053045"/>
                            <a:gd name="connsiteX38" fmla="*/ 1479492 w 5215330"/>
                            <a:gd name="connsiteY38" fmla="*/ 1018816 h 1053045"/>
                            <a:gd name="connsiteX39" fmla="*/ 1279009 w 5215330"/>
                            <a:gd name="connsiteY39" fmla="*/ 1023706 h 1053045"/>
                            <a:gd name="connsiteX40" fmla="*/ 1220331 w 5215330"/>
                            <a:gd name="connsiteY40" fmla="*/ 1033486 h 1053045"/>
                            <a:gd name="connsiteX41" fmla="*/ 1171432 w 5215330"/>
                            <a:gd name="connsiteY41" fmla="*/ 1048155 h 1053045"/>
                            <a:gd name="connsiteX42" fmla="*/ 1117644 w 5215330"/>
                            <a:gd name="connsiteY42" fmla="*/ 1053045 h 1053045"/>
                            <a:gd name="connsiteX43" fmla="*/ 853593 w 5215330"/>
                            <a:gd name="connsiteY43" fmla="*/ 1048155 h 1053045"/>
                            <a:gd name="connsiteX44" fmla="*/ 731347 w 5215330"/>
                            <a:gd name="connsiteY44" fmla="*/ 1043265 h 1053045"/>
                            <a:gd name="connsiteX45" fmla="*/ 579762 w 5215330"/>
                            <a:gd name="connsiteY45" fmla="*/ 1038375 h 1053045"/>
                            <a:gd name="connsiteX46" fmla="*/ 477075 w 5215330"/>
                            <a:gd name="connsiteY46" fmla="*/ 1028596 h 1053045"/>
                            <a:gd name="connsiteX47" fmla="*/ 428177 w 5215330"/>
                            <a:gd name="connsiteY47" fmla="*/ 1023706 h 1053045"/>
                            <a:gd name="connsiteX48" fmla="*/ 379278 w 5215330"/>
                            <a:gd name="connsiteY48" fmla="*/ 1013926 h 1053045"/>
                            <a:gd name="connsiteX49" fmla="*/ 335270 w 5215330"/>
                            <a:gd name="connsiteY49" fmla="*/ 1009036 h 1053045"/>
                            <a:gd name="connsiteX50" fmla="*/ 301041 w 5215330"/>
                            <a:gd name="connsiteY50" fmla="*/ 1004146 h 1053045"/>
                            <a:gd name="connsiteX51" fmla="*/ 261922 w 5215330"/>
                            <a:gd name="connsiteY51" fmla="*/ 999257 h 1053045"/>
                            <a:gd name="connsiteX52" fmla="*/ 22320 w 5215330"/>
                            <a:gd name="connsiteY52" fmla="*/ 994367 h 1053045"/>
                            <a:gd name="connsiteX53" fmla="*/ 12540 w 5215330"/>
                            <a:gd name="connsiteY53" fmla="*/ 373357 h 1053045"/>
                            <a:gd name="connsiteX54" fmla="*/ 17430 w 5215330"/>
                            <a:gd name="connsiteY54" fmla="*/ 163094 h 1053045"/>
                            <a:gd name="connsiteX55" fmla="*/ 22320 w 5215330"/>
                            <a:gd name="connsiteY55" fmla="*/ 138645 h 1053045"/>
                            <a:gd name="connsiteX56" fmla="*/ 310820 w 5215330"/>
                            <a:gd name="connsiteY56" fmla="*/ 119086 h 1053045"/>
                            <a:gd name="connsiteX57" fmla="*/ 364609 w 5215330"/>
                            <a:gd name="connsiteY57" fmla="*/ 114196 h 1053045"/>
                            <a:gd name="connsiteX58" fmla="*/ 917161 w 5215330"/>
                            <a:gd name="connsiteY58" fmla="*/ 114196 h 1053045"/>
                            <a:gd name="connsiteX59" fmla="*/ 1386585 w 5215330"/>
                            <a:gd name="connsiteY59" fmla="*/ 128865 h 1053045"/>
                            <a:gd name="connsiteX60" fmla="*/ 1679976 w 5215330"/>
                            <a:gd name="connsiteY60" fmla="*/ 123975 h 1053045"/>
                            <a:gd name="connsiteX61" fmla="*/ 1767993 w 5215330"/>
                            <a:gd name="connsiteY61" fmla="*/ 119086 h 1053045"/>
                            <a:gd name="connsiteX62" fmla="*/ 2574816 w 5215330"/>
                            <a:gd name="connsiteY62" fmla="*/ 109306 h 1053045"/>
                            <a:gd name="connsiteX63" fmla="*/ 2692172 w 5215330"/>
                            <a:gd name="connsiteY63" fmla="*/ 104416 h 1053045"/>
                            <a:gd name="connsiteX64" fmla="*/ 2755740 w 5215330"/>
                            <a:gd name="connsiteY64" fmla="*/ 99526 h 1053045"/>
                            <a:gd name="connsiteX65" fmla="*/ 3034461 w 5215330"/>
                            <a:gd name="connsiteY65" fmla="*/ 89746 h 10530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5215330" h="1053045">
                              <a:moveTo>
                                <a:pt x="3034461" y="89746"/>
                              </a:moveTo>
                              <a:cubicBezTo>
                                <a:pt x="3080099" y="75892"/>
                                <a:pt x="3016468" y="32777"/>
                                <a:pt x="3029571" y="16399"/>
                              </a:cubicBezTo>
                              <a:cubicBezTo>
                                <a:pt x="3032791" y="12374"/>
                                <a:pt x="3039351" y="13139"/>
                                <a:pt x="3044241" y="11509"/>
                              </a:cubicBezTo>
                              <a:cubicBezTo>
                                <a:pt x="3426304" y="28876"/>
                                <a:pt x="3003379" y="11509"/>
                                <a:pt x="3929302" y="11509"/>
                              </a:cubicBezTo>
                              <a:cubicBezTo>
                                <a:pt x="3989632" y="11509"/>
                                <a:pt x="4049918" y="14769"/>
                                <a:pt x="4110226" y="16399"/>
                              </a:cubicBezTo>
                              <a:cubicBezTo>
                                <a:pt x="4124895" y="19659"/>
                                <a:pt x="4139435" y="23568"/>
                                <a:pt x="4154234" y="26179"/>
                              </a:cubicBezTo>
                              <a:cubicBezTo>
                                <a:pt x="4167175" y="28463"/>
                                <a:pt x="4180215" y="30769"/>
                                <a:pt x="4193353" y="31068"/>
                              </a:cubicBezTo>
                              <a:cubicBezTo>
                                <a:pt x="4323725" y="34031"/>
                                <a:pt x="4454144" y="34328"/>
                                <a:pt x="4584540" y="35958"/>
                              </a:cubicBezTo>
                              <a:cubicBezTo>
                                <a:pt x="4604099" y="32698"/>
                                <a:pt x="4623555" y="28744"/>
                                <a:pt x="4643218" y="26179"/>
                              </a:cubicBezTo>
                              <a:cubicBezTo>
                                <a:pt x="4661070" y="23851"/>
                                <a:pt x="4679009" y="21728"/>
                                <a:pt x="4697007" y="21289"/>
                              </a:cubicBezTo>
                              <a:cubicBezTo>
                                <a:pt x="4812710" y="18467"/>
                                <a:pt x="4928459" y="18029"/>
                                <a:pt x="5044185" y="16399"/>
                              </a:cubicBezTo>
                              <a:cubicBezTo>
                                <a:pt x="5050695" y="15469"/>
                                <a:pt x="5189181" y="-6164"/>
                                <a:pt x="5190880" y="1729"/>
                              </a:cubicBezTo>
                              <a:cubicBezTo>
                                <a:pt x="5218314" y="129217"/>
                                <a:pt x="5191520" y="262580"/>
                                <a:pt x="5195770" y="392917"/>
                              </a:cubicBezTo>
                              <a:cubicBezTo>
                                <a:pt x="5196416" y="412736"/>
                                <a:pt x="5202290" y="432036"/>
                                <a:pt x="5205550" y="451595"/>
                              </a:cubicBezTo>
                              <a:cubicBezTo>
                                <a:pt x="5207180" y="505383"/>
                                <a:pt x="5208152" y="559195"/>
                                <a:pt x="5210440" y="612959"/>
                              </a:cubicBezTo>
                              <a:cubicBezTo>
                                <a:pt x="5211413" y="635816"/>
                                <a:pt x="5215330" y="658540"/>
                                <a:pt x="5215330" y="681417"/>
                              </a:cubicBezTo>
                              <a:cubicBezTo>
                                <a:pt x="5215330" y="738488"/>
                                <a:pt x="5214076" y="795606"/>
                                <a:pt x="5210440" y="852561"/>
                              </a:cubicBezTo>
                              <a:cubicBezTo>
                                <a:pt x="5208273" y="886510"/>
                                <a:pt x="5200786" y="905597"/>
                                <a:pt x="5195770" y="935689"/>
                              </a:cubicBezTo>
                              <a:cubicBezTo>
                                <a:pt x="5193875" y="947058"/>
                                <a:pt x="5193675" y="958737"/>
                                <a:pt x="5190880" y="969918"/>
                              </a:cubicBezTo>
                              <a:cubicBezTo>
                                <a:pt x="5188751" y="978433"/>
                                <a:pt x="5188123" y="989101"/>
                                <a:pt x="5181101" y="994367"/>
                              </a:cubicBezTo>
                              <a:cubicBezTo>
                                <a:pt x="5173169" y="1000316"/>
                                <a:pt x="5161670" y="998909"/>
                                <a:pt x="5151762" y="999257"/>
                              </a:cubicBezTo>
                              <a:cubicBezTo>
                                <a:pt x="5068670" y="1002172"/>
                                <a:pt x="4985507" y="1002516"/>
                                <a:pt x="4902380" y="1004146"/>
                              </a:cubicBezTo>
                              <a:cubicBezTo>
                                <a:pt x="4755561" y="1011874"/>
                                <a:pt x="4853392" y="998466"/>
                                <a:pt x="4780134" y="1018816"/>
                              </a:cubicBezTo>
                              <a:cubicBezTo>
                                <a:pt x="4760708" y="1024212"/>
                                <a:pt x="4721456" y="1033486"/>
                                <a:pt x="4721456" y="1033486"/>
                              </a:cubicBezTo>
                              <a:lnTo>
                                <a:pt x="3821725" y="1028596"/>
                              </a:lnTo>
                              <a:cubicBezTo>
                                <a:pt x="3398945" y="1025499"/>
                                <a:pt x="3519501" y="1029750"/>
                                <a:pt x="3278953" y="1018816"/>
                              </a:cubicBezTo>
                              <a:cubicBezTo>
                                <a:pt x="3244102" y="1015648"/>
                                <a:pt x="3140421" y="1007735"/>
                                <a:pt x="3098029" y="999257"/>
                              </a:cubicBezTo>
                              <a:cubicBezTo>
                                <a:pt x="3068111" y="993273"/>
                                <a:pt x="3008653" y="974889"/>
                                <a:pt x="2975783" y="965028"/>
                              </a:cubicBezTo>
                              <a:lnTo>
                                <a:pt x="2785079" y="969918"/>
                              </a:lnTo>
                              <a:cubicBezTo>
                                <a:pt x="2768712" y="970586"/>
                                <a:pt x="2752505" y="973447"/>
                                <a:pt x="2736181" y="974807"/>
                              </a:cubicBezTo>
                              <a:cubicBezTo>
                                <a:pt x="2713383" y="976707"/>
                                <a:pt x="2690542" y="978067"/>
                                <a:pt x="2667723" y="979697"/>
                              </a:cubicBezTo>
                              <a:cubicBezTo>
                                <a:pt x="2646534" y="982957"/>
                                <a:pt x="2625569" y="988457"/>
                                <a:pt x="2604155" y="989477"/>
                              </a:cubicBezTo>
                              <a:cubicBezTo>
                                <a:pt x="2232136" y="1007193"/>
                                <a:pt x="2461097" y="983096"/>
                                <a:pt x="2315655" y="999257"/>
                              </a:cubicBezTo>
                              <a:cubicBezTo>
                                <a:pt x="2266756" y="997627"/>
                                <a:pt x="2217754" y="997937"/>
                                <a:pt x="2168959" y="994367"/>
                              </a:cubicBezTo>
                              <a:cubicBezTo>
                                <a:pt x="2150784" y="993037"/>
                                <a:pt x="2133387" y="985093"/>
                                <a:pt x="2115171" y="984587"/>
                              </a:cubicBezTo>
                              <a:cubicBezTo>
                                <a:pt x="2074405" y="983455"/>
                                <a:pt x="2033664" y="987625"/>
                                <a:pt x="1992925" y="989477"/>
                              </a:cubicBezTo>
                              <a:lnTo>
                                <a:pt x="1684865" y="1004146"/>
                              </a:lnTo>
                              <a:cubicBezTo>
                                <a:pt x="1561983" y="1016435"/>
                                <a:pt x="1735501" y="1000064"/>
                                <a:pt x="1513721" y="1013926"/>
                              </a:cubicBezTo>
                              <a:cubicBezTo>
                                <a:pt x="1502218" y="1014645"/>
                                <a:pt x="1491008" y="1018336"/>
                                <a:pt x="1479492" y="1018816"/>
                              </a:cubicBezTo>
                              <a:cubicBezTo>
                                <a:pt x="1412702" y="1021599"/>
                                <a:pt x="1345837" y="1022076"/>
                                <a:pt x="1279009" y="1023706"/>
                              </a:cubicBezTo>
                              <a:cubicBezTo>
                                <a:pt x="1247254" y="1027675"/>
                                <a:pt x="1245463" y="1026306"/>
                                <a:pt x="1220331" y="1033486"/>
                              </a:cubicBezTo>
                              <a:cubicBezTo>
                                <a:pt x="1203968" y="1038161"/>
                                <a:pt x="1188149" y="1044971"/>
                                <a:pt x="1171432" y="1048155"/>
                              </a:cubicBezTo>
                              <a:cubicBezTo>
                                <a:pt x="1153747" y="1051524"/>
                                <a:pt x="1135573" y="1051415"/>
                                <a:pt x="1117644" y="1053045"/>
                              </a:cubicBezTo>
                              <a:lnTo>
                                <a:pt x="853593" y="1048155"/>
                              </a:lnTo>
                              <a:cubicBezTo>
                                <a:pt x="812825" y="1047123"/>
                                <a:pt x="772102" y="1044721"/>
                                <a:pt x="731347" y="1043265"/>
                              </a:cubicBezTo>
                              <a:lnTo>
                                <a:pt x="579762" y="1038375"/>
                              </a:lnTo>
                              <a:lnTo>
                                <a:pt x="477075" y="1028596"/>
                              </a:lnTo>
                              <a:cubicBezTo>
                                <a:pt x="460776" y="1026966"/>
                                <a:pt x="444376" y="1026136"/>
                                <a:pt x="428177" y="1023706"/>
                              </a:cubicBezTo>
                              <a:cubicBezTo>
                                <a:pt x="411738" y="1021240"/>
                                <a:pt x="395697" y="1016519"/>
                                <a:pt x="379278" y="1013926"/>
                              </a:cubicBezTo>
                              <a:cubicBezTo>
                                <a:pt x="364699" y="1011624"/>
                                <a:pt x="349916" y="1010867"/>
                                <a:pt x="335270" y="1009036"/>
                              </a:cubicBezTo>
                              <a:cubicBezTo>
                                <a:pt x="323833" y="1007606"/>
                                <a:pt x="312465" y="1005669"/>
                                <a:pt x="301041" y="1004146"/>
                              </a:cubicBezTo>
                              <a:cubicBezTo>
                                <a:pt x="288015" y="1002409"/>
                                <a:pt x="275055" y="999718"/>
                                <a:pt x="261922" y="999257"/>
                              </a:cubicBezTo>
                              <a:cubicBezTo>
                                <a:pt x="182087" y="996456"/>
                                <a:pt x="102187" y="995997"/>
                                <a:pt x="22320" y="994367"/>
                              </a:cubicBezTo>
                              <a:cubicBezTo>
                                <a:pt x="-21364" y="775956"/>
                                <a:pt x="12540" y="953439"/>
                                <a:pt x="12540" y="373357"/>
                              </a:cubicBezTo>
                              <a:cubicBezTo>
                                <a:pt x="12540" y="303250"/>
                                <a:pt x="14511" y="233140"/>
                                <a:pt x="17430" y="163094"/>
                              </a:cubicBezTo>
                              <a:cubicBezTo>
                                <a:pt x="17776" y="154790"/>
                                <a:pt x="20304" y="146708"/>
                                <a:pt x="22320" y="138645"/>
                              </a:cubicBezTo>
                              <a:cubicBezTo>
                                <a:pt x="48375" y="34427"/>
                                <a:pt x="182273" y="121302"/>
                                <a:pt x="310820" y="119086"/>
                              </a:cubicBezTo>
                              <a:cubicBezTo>
                                <a:pt x="328750" y="117456"/>
                                <a:pt x="346610" y="114610"/>
                                <a:pt x="364609" y="114196"/>
                              </a:cubicBezTo>
                              <a:cubicBezTo>
                                <a:pt x="711660" y="106218"/>
                                <a:pt x="653740" y="107076"/>
                                <a:pt x="917161" y="114196"/>
                              </a:cubicBezTo>
                              <a:cubicBezTo>
                                <a:pt x="1093158" y="136197"/>
                                <a:pt x="1003030" y="126274"/>
                                <a:pt x="1386585" y="128865"/>
                              </a:cubicBezTo>
                              <a:lnTo>
                                <a:pt x="1679976" y="123975"/>
                              </a:lnTo>
                              <a:cubicBezTo>
                                <a:pt x="1709315" y="122345"/>
                                <a:pt x="1738613" y="119568"/>
                                <a:pt x="1767993" y="119086"/>
                              </a:cubicBezTo>
                              <a:lnTo>
                                <a:pt x="2574816" y="109306"/>
                              </a:lnTo>
                              <a:lnTo>
                                <a:pt x="2692172" y="104416"/>
                              </a:lnTo>
                              <a:cubicBezTo>
                                <a:pt x="2713393" y="103269"/>
                                <a:pt x="2734490" y="99839"/>
                                <a:pt x="2755740" y="99526"/>
                              </a:cubicBezTo>
                              <a:cubicBezTo>
                                <a:pt x="2845377" y="98208"/>
                                <a:pt x="2988823" y="103600"/>
                                <a:pt x="3034461" y="89746"/>
                              </a:cubicBezTo>
                              <a:close/>
                            </a:path>
                          </a:pathLst>
                        </a:custGeom>
                        <a:noFill/>
                        <a:ln>
                          <a:solidFill>
                            <a:srgbClr val="92D05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1D4D547" id="Freeform: Shape 82" o:spid="_x0000_s1026" style="position:absolute;left:0;text-align:left;margin-left:-14.35pt;margin-top:13.65pt;width:410.65pt;height:82.9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5215330,105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" path="m3034461,89746v45638,-13854,-17993,-56969,-4890,-73347c3032791,12374,3039351,13139,3044241,11509v382063,17367,-40862,,885061,c3989632,11509,4049918,14769,4110226,16399v14669,3260,29209,7169,44008,9780c4167175,28463,4180215,30769,4193353,31068v130372,2963,260791,3260,391187,4890c4604099,32698,4623555,28744,4643218,26179v17852,-2328,35791,-4451,53789,-4890c4812710,18467,4928459,18029,5044185,16399v6510,-930,144996,-22563,146695,-14670c5218314,129217,5191520,262580,5195770,392917v646,19819,6520,39119,9780,58678c5207180,505383,5208152,559195,5210440,612959v973,22857,4890,45581,4890,68458c5215330,738488,5214076,795606,5210440,852561v-2167,33949,-9654,53036,-14670,83128c5193875,947058,5193675,958737,5190880,969918v-2129,8515,-2757,19183,-9779,24449c5173169,1000316,5161670,998909,5151762,999257v-83092,2915,-166255,3259,-249382,4889c4755561,1011874,4853392,998466,4780134,1018816v-19426,5396,-58678,14670,-58678,14670l3821725,1028596v-422780,-3097,-302224,1154,-542772,-9780c3244102,1015648,3140421,1007735,3098029,999257v-29918,-5984,-89376,-24368,-122246,-34229l2785079,969918v-16367,668,-32574,3529,-48898,4889c2713383,976707,2690542,978067,2667723,979697v-21189,3260,-42154,8760,-63568,9780c2232136,1007193,2461097,983096,2315655,999257v-48899,-1630,-97901,-1320,-146696,-4890c2150784,993037,2133387,985093,2115171,984587v-40766,-1132,-81507,3038,-122246,4890l1684865,1004146v-122882,12289,50636,-4082,-171144,9780c1502218,1014645,1491008,1018336,1479492,1018816v-66790,2783,-133655,3260,-200483,4890c1247254,1027675,1245463,1026306,1220331,1033486v-16363,4675,-32182,11485,-48899,14669c1153747,1051524,1135573,1051415,1117644,1053045r-264051,-4890c812825,1047123,772102,1044721,731347,1043265r-151585,-4890l477075,1028596v-16299,-1630,-32699,-2460,-48898,-4890c411738,1021240,395697,1016519,379278,1013926v-14579,-2302,-29362,-3059,-44008,-4890c323833,1007606,312465,1005669,301041,1004146v-13026,-1737,-25986,-4428,-39119,-4889c182087,996456,102187,995997,22320,994367,-21364,775956,12540,953439,12540,373357v,-70107,1971,-140217,4890,-210263c17776,154790,20304,146708,22320,138645,48375,34427,182273,121302,310820,119086v17930,-1630,35790,-4476,53789,-4890c711660,106218,653740,107076,917161,114196v175997,22001,85869,12078,469424,14669l1679976,123975v29339,-1630,58637,-4407,88017,-4889l2574816,109306r117356,-4890c2713393,103269,2734490,99839,2755740,99526v89637,-1318,233083,4074,278721,-9780xe" filled="f" strokecolor="#92d050">
                <v:shadow on="t" color="black" opacity="22937f" origin=",.5" offset="0,.63889mm"/>
                <v:path arrowok="t" o:connecttype="custom" o:connectlocs="3034461,89746;3029571,16399;3044241,11509;3929302,11509;4110226,16399;4154234,26179;4193353,31068;4584540,35958;4643218,26179;4697007,21289;5044185,16399;5190880,1729;5195770,392917;5205550,451595;5210440,612959;5215330,681417;5210440,852561;5195770,935689;5190880,969918;5181101,994367;5151762,999257;4902380,1004146;4780134,1018816;4721456,1033486;3821725,1028596;3278953,1018816;3098029,999257;2975783,965028;2785079,969918;2736181,974807;2667723,979697;2604155,989477;2315655,999257;2168959,994367;2115171,984587;1992925,989477;1684865,1004146;1513721,1013926;1479492,1018816;1279009,1023706;1220331,1033486;1171432,1048155;1117644,1053045;853593,1048155;731347,1043265;579762,1038375;477075,1028596;428177,1023706;379278,1013926;335270,1009036;301041,1004146;261922,999257;22320,994367;12540,373357;17430,163094;22320,138645;310820,119086;364609,114196;917161,114196;1386585,128865;1679976,123975;1767993,119086;2574816,109306;2692172,104416;2755740,99526;3034461,89746" o:connectangles="0,0,0,0,0,0,0,0,0,0,0,0,0,0,0,0,0,0,0,0,0,0,0,0,0,0,0,0,0,0,0,0,0,0,0,0,0,0,0,0,0,0,0,0,0,0,0,0,0,0,0,0,0,0,0,0,0,0,0,0,0,0,0,0,0,0"/>
              </v:shape>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22752" behindDoc="0" locked="0" layoutInCell="1" allowOverlap="1" wp14:anchorId="45FA68DD" wp14:editId="3295D1E2">
                <wp:simplePos x="0" y="0"/>
                <wp:positionH relativeFrom="column">
                  <wp:posOffset>2076005</wp:posOffset>
                </wp:positionH>
                <wp:positionV relativeFrom="paragraph">
                  <wp:posOffset>191135</wp:posOffset>
                </wp:positionV>
                <wp:extent cx="293370" cy="107315"/>
                <wp:effectExtent l="57150" t="19050" r="68580" b="102235"/>
                <wp:wrapNone/>
                <wp:docPr id="78" name="Rectangle 78"/>
                <wp:cNvGraphicFramePr/>
                <a:graphic xmlns:a="http://schemas.openxmlformats.org/drawingml/2006/main">
                  <a:graphicData uri="http://schemas.microsoft.com/office/word/2010/wordprocessingShape">
                    <wps:wsp>
                      <wps:cNvSpPr/>
                      <wps:spPr>
                        <a:xfrm>
                          <a:off x="0" y="0"/>
                          <a:ext cx="293370" cy="107315"/>
                        </a:xfrm>
                        <a:prstGeom prst="rect">
                          <a:avLst/>
                        </a:prstGeom>
                        <a:noFill/>
                        <a:ln w="19050">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4AA39D" id="Rectangle 78" o:spid="_x0000_s1026" style="position:absolute;left:0;text-align:left;margin-left:163.45pt;margin-top:15.05pt;width:23.1pt;height:8.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" filled="f" strokecolor="#484329 [814]"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26848" behindDoc="0" locked="0" layoutInCell="1" allowOverlap="1" wp14:anchorId="38A19EA6" wp14:editId="2B500E16">
                <wp:simplePos x="0" y="0"/>
                <wp:positionH relativeFrom="column">
                  <wp:posOffset>2442655</wp:posOffset>
                </wp:positionH>
                <wp:positionV relativeFrom="paragraph">
                  <wp:posOffset>188595</wp:posOffset>
                </wp:positionV>
                <wp:extent cx="380365" cy="107315"/>
                <wp:effectExtent l="57150" t="19050" r="76835" b="102235"/>
                <wp:wrapNone/>
                <wp:docPr id="80" name="Rectangle 80"/>
                <wp:cNvGraphicFramePr/>
                <a:graphic xmlns:a="http://schemas.openxmlformats.org/drawingml/2006/main">
                  <a:graphicData uri="http://schemas.microsoft.com/office/word/2010/wordprocessingShape">
                    <wps:wsp>
                      <wps:cNvSpPr/>
                      <wps:spPr>
                        <a:xfrm>
                          <a:off x="0" y="0"/>
                          <a:ext cx="380365" cy="107315"/>
                        </a:xfrm>
                        <a:prstGeom prst="rect">
                          <a:avLst/>
                        </a:prstGeom>
                        <a:noFill/>
                        <a:ln w="19050">
                          <a:solidFill>
                            <a:schemeClr val="bg1">
                              <a:lumMod val="6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081D3" id="Rectangle 80" o:spid="_x0000_s1026" style="position:absolute;left:0;text-align:left;margin-left:192.35pt;margin-top:14.85pt;width:29.95pt;height:8.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" filled="f" strokecolor="#a5a5a5 [2092]"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28896" behindDoc="0" locked="0" layoutInCell="1" allowOverlap="1" wp14:anchorId="39393C48" wp14:editId="63CA6B46">
                <wp:simplePos x="0" y="0"/>
                <wp:positionH relativeFrom="column">
                  <wp:posOffset>1672590</wp:posOffset>
                </wp:positionH>
                <wp:positionV relativeFrom="paragraph">
                  <wp:posOffset>187770</wp:posOffset>
                </wp:positionV>
                <wp:extent cx="380365" cy="107315"/>
                <wp:effectExtent l="57150" t="19050" r="76835" b="102235"/>
                <wp:wrapNone/>
                <wp:docPr id="81" name="Rectangle 81"/>
                <wp:cNvGraphicFramePr/>
                <a:graphic xmlns:a="http://schemas.openxmlformats.org/drawingml/2006/main">
                  <a:graphicData uri="http://schemas.microsoft.com/office/word/2010/wordprocessingShape">
                    <wps:wsp>
                      <wps:cNvSpPr/>
                      <wps:spPr>
                        <a:xfrm>
                          <a:off x="0" y="0"/>
                          <a:ext cx="380365" cy="107315"/>
                        </a:xfrm>
                        <a:prstGeom prst="rect">
                          <a:avLst/>
                        </a:prstGeom>
                        <a:noFill/>
                        <a:ln w="19050">
                          <a:solidFill>
                            <a:schemeClr val="tx2">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6781" id="Rectangle 81" o:spid="_x0000_s1026" style="position:absolute;left:0;text-align:left;margin-left:131.7pt;margin-top:14.8pt;width:29.95pt;height:8.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" filled="f" strokecolor="#17365d [2415]"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18656" behindDoc="0" locked="0" layoutInCell="1" allowOverlap="1" wp14:anchorId="67824374" wp14:editId="0B62AFFB">
                <wp:simplePos x="0" y="0"/>
                <wp:positionH relativeFrom="column">
                  <wp:posOffset>956500</wp:posOffset>
                </wp:positionH>
                <wp:positionV relativeFrom="paragraph">
                  <wp:posOffset>188595</wp:posOffset>
                </wp:positionV>
                <wp:extent cx="293370" cy="107315"/>
                <wp:effectExtent l="57150" t="19050" r="68580" b="102235"/>
                <wp:wrapNone/>
                <wp:docPr id="76" name="Rectangle 76"/>
                <wp:cNvGraphicFramePr/>
                <a:graphic xmlns:a="http://schemas.openxmlformats.org/drawingml/2006/main">
                  <a:graphicData uri="http://schemas.microsoft.com/office/word/2010/wordprocessingShape">
                    <wps:wsp>
                      <wps:cNvSpPr/>
                      <wps:spPr>
                        <a:xfrm>
                          <a:off x="0" y="0"/>
                          <a:ext cx="293370" cy="107315"/>
                        </a:xfrm>
                        <a:prstGeom prst="rect">
                          <a:avLst/>
                        </a:prstGeom>
                        <a:noFill/>
                        <a:ln w="19050">
                          <a:solidFill>
                            <a:schemeClr val="accent2">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9A5B47" id="Rectangle 76" o:spid="_x0000_s1026" style="position:absolute;left:0;text-align:left;margin-left:75.3pt;margin-top:14.85pt;width:23.1pt;height:8.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" filled="f" strokecolor="#943634 [2405]"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16608" behindDoc="0" locked="0" layoutInCell="1" allowOverlap="1" wp14:anchorId="6405E6CE" wp14:editId="517456A2">
                <wp:simplePos x="0" y="0"/>
                <wp:positionH relativeFrom="column">
                  <wp:posOffset>573215</wp:posOffset>
                </wp:positionH>
                <wp:positionV relativeFrom="paragraph">
                  <wp:posOffset>194945</wp:posOffset>
                </wp:positionV>
                <wp:extent cx="293370" cy="107315"/>
                <wp:effectExtent l="57150" t="19050" r="68580" b="102235"/>
                <wp:wrapNone/>
                <wp:docPr id="75" name="Rectangle 75"/>
                <wp:cNvGraphicFramePr/>
                <a:graphic xmlns:a="http://schemas.openxmlformats.org/drawingml/2006/main">
                  <a:graphicData uri="http://schemas.microsoft.com/office/word/2010/wordprocessingShape">
                    <wps:wsp>
                      <wps:cNvSpPr/>
                      <wps:spPr>
                        <a:xfrm>
                          <a:off x="0" y="0"/>
                          <a:ext cx="293370" cy="107315"/>
                        </a:xfrm>
                        <a:prstGeom prst="rect">
                          <a:avLst/>
                        </a:prstGeom>
                        <a:noFill/>
                        <a:ln w="19050">
                          <a:solidFill>
                            <a:schemeClr val="accent3">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33294EA" id="Rectangle 75" o:spid="_x0000_s1026" style="position:absolute;left:0;text-align:left;margin-left:45.15pt;margin-top:15.35pt;width:23.1pt;height:8.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" filled="f" strokecolor="#76923c [2406]"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20704" behindDoc="0" locked="0" layoutInCell="1" allowOverlap="1" wp14:anchorId="772C70F8" wp14:editId="7EF6DE6A">
                <wp:simplePos x="0" y="0"/>
                <wp:positionH relativeFrom="column">
                  <wp:posOffset>1339850</wp:posOffset>
                </wp:positionH>
                <wp:positionV relativeFrom="paragraph">
                  <wp:posOffset>188595</wp:posOffset>
                </wp:positionV>
                <wp:extent cx="293370" cy="107315"/>
                <wp:effectExtent l="57150" t="19050" r="68580" b="102235"/>
                <wp:wrapNone/>
                <wp:docPr id="77" name="Rectangle 77"/>
                <wp:cNvGraphicFramePr/>
                <a:graphic xmlns:a="http://schemas.openxmlformats.org/drawingml/2006/main">
                  <a:graphicData uri="http://schemas.microsoft.com/office/word/2010/wordprocessingShape">
                    <wps:wsp>
                      <wps:cNvSpPr/>
                      <wps:spPr>
                        <a:xfrm>
                          <a:off x="0" y="0"/>
                          <a:ext cx="293370" cy="107315"/>
                        </a:xfrm>
                        <a:prstGeom prst="rect">
                          <a:avLst/>
                        </a:prstGeom>
                        <a:noFill/>
                        <a:ln w="19050">
                          <a:solidFill>
                            <a:schemeClr val="accent1">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9304CC" id="Rectangle 77" o:spid="_x0000_s1026" style="position:absolute;left:0;text-align:left;margin-left:105.5pt;margin-top:14.85pt;width:23.1pt;height:8.4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" filled="f" strokecolor="#365f91 [2404]"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14560" behindDoc="0" locked="0" layoutInCell="1" allowOverlap="1" wp14:anchorId="5FBF8051" wp14:editId="50AA8E59">
                <wp:simplePos x="0" y="0"/>
                <wp:positionH relativeFrom="column">
                  <wp:posOffset>190310</wp:posOffset>
                </wp:positionH>
                <wp:positionV relativeFrom="paragraph">
                  <wp:posOffset>193040</wp:posOffset>
                </wp:positionV>
                <wp:extent cx="293370" cy="107315"/>
                <wp:effectExtent l="57150" t="19050" r="68580" b="102235"/>
                <wp:wrapNone/>
                <wp:docPr id="74" name="Rectangle 74"/>
                <wp:cNvGraphicFramePr/>
                <a:graphic xmlns:a="http://schemas.openxmlformats.org/drawingml/2006/main">
                  <a:graphicData uri="http://schemas.microsoft.com/office/word/2010/wordprocessingShape">
                    <wps:wsp>
                      <wps:cNvSpPr/>
                      <wps:spPr>
                        <a:xfrm>
                          <a:off x="0" y="0"/>
                          <a:ext cx="293370" cy="107315"/>
                        </a:xfrm>
                        <a:prstGeom prst="rect">
                          <a:avLst/>
                        </a:prstGeom>
                        <a:noFill/>
                        <a:ln w="19050">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8AD9BB8" id="Rectangle 74" o:spid="_x0000_s1026" style="position:absolute;left:0;text-align:left;margin-left:15pt;margin-top:15.2pt;width:23.1pt;height:8.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" filled="f" strokecolor="#5f497a [2407]"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12512" behindDoc="0" locked="0" layoutInCell="1" allowOverlap="1" wp14:anchorId="3A23CDE4" wp14:editId="0A9E6A57">
                <wp:simplePos x="0" y="0"/>
                <wp:positionH relativeFrom="column">
                  <wp:posOffset>-121095</wp:posOffset>
                </wp:positionH>
                <wp:positionV relativeFrom="paragraph">
                  <wp:posOffset>187960</wp:posOffset>
                </wp:positionV>
                <wp:extent cx="293370" cy="107315"/>
                <wp:effectExtent l="57150" t="19050" r="68580" b="102235"/>
                <wp:wrapNone/>
                <wp:docPr id="73" name="Rectangle 73"/>
                <wp:cNvGraphicFramePr/>
                <a:graphic xmlns:a="http://schemas.openxmlformats.org/drawingml/2006/main">
                  <a:graphicData uri="http://schemas.microsoft.com/office/word/2010/wordprocessingShape">
                    <wps:wsp>
                      <wps:cNvSpPr/>
                      <wps:spPr>
                        <a:xfrm>
                          <a:off x="0" y="0"/>
                          <a:ext cx="293370" cy="107315"/>
                        </a:xfrm>
                        <a:prstGeom prst="rect">
                          <a:avLst/>
                        </a:prstGeom>
                        <a:noFill/>
                        <a:ln w="19050">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7C6FD85" id="Rectangle 73" o:spid="_x0000_s1026" style="position:absolute;left:0;text-align:left;margin-left:-9.55pt;margin-top:14.8pt;width:23.1pt;height:8.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" filled="f" strokecolor="#31849b [2408]" strokeweight="1.5pt">
                <v:shadow on="t" color="black" opacity="22937f" origin=",.5" offset="0,.63889mm"/>
              </v:rect>
            </w:pict>
          </mc:Fallback>
        </mc:AlternateContent>
      </w:r>
      <w:r w:rsidRPr="00714AE9">
        <w:rPr>
          <w:rFonts w:asciiTheme="minorBidi" w:hAnsiTheme="minorBidi" w:cstheme="minorBidi"/>
          <w:noProof/>
          <w:sz w:val="24"/>
          <w:szCs w:val="24"/>
        </w:rPr>
        <mc:AlternateContent>
          <mc:Choice Requires="wps">
            <w:drawing>
              <wp:anchor distT="0" distB="0" distL="114300" distR="114300" simplePos="0" relativeHeight="251710464" behindDoc="0" locked="0" layoutInCell="1" allowOverlap="1" wp14:anchorId="7A623C28" wp14:editId="25AABF59">
                <wp:simplePos x="0" y="0"/>
                <wp:positionH relativeFrom="column">
                  <wp:posOffset>-438863</wp:posOffset>
                </wp:positionH>
                <wp:positionV relativeFrom="paragraph">
                  <wp:posOffset>189804</wp:posOffset>
                </wp:positionV>
                <wp:extent cx="293390" cy="107576"/>
                <wp:effectExtent l="57150" t="19050" r="68580" b="102235"/>
                <wp:wrapNone/>
                <wp:docPr id="72" name="Rectangle 72"/>
                <wp:cNvGraphicFramePr/>
                <a:graphic xmlns:a="http://schemas.openxmlformats.org/drawingml/2006/main">
                  <a:graphicData uri="http://schemas.microsoft.com/office/word/2010/wordprocessingShape">
                    <wps:wsp>
                      <wps:cNvSpPr/>
                      <wps:spPr>
                        <a:xfrm>
                          <a:off x="0" y="0"/>
                          <a:ext cx="293390" cy="107576"/>
                        </a:xfrm>
                        <a:prstGeom prst="rect">
                          <a:avLst/>
                        </a:prstGeom>
                        <a:noFill/>
                        <a:ln w="19050">
                          <a:solidFill>
                            <a:schemeClr val="accent6">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19E6076" id="Rectangle 72" o:spid="_x0000_s1026" style="position:absolute;left:0;text-align:left;margin-left:-34.55pt;margin-top:14.95pt;width:23.1pt;height:8.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" filled="f" strokecolor="#e36c0a [2409]" strokeweight="1.5pt">
                <v:shadow on="t" color="black" opacity="22937f" origin=",.5" offset="0,.63889mm"/>
              </v:rect>
            </w:pict>
          </mc:Fallback>
        </mc:AlternateContent>
      </w:r>
      <w:proofErr w:type="spellStart"/>
      <w:r w:rsidRPr="00714AE9">
        <w:rPr>
          <w:rFonts w:asciiTheme="minorBidi" w:hAnsiTheme="minorBidi" w:cstheme="minorBidi"/>
          <w:color w:val="95B3D7" w:themeColor="accent1" w:themeTint="99"/>
          <w:sz w:val="24"/>
          <w:szCs w:val="24"/>
          <w:rtl/>
        </w:rPr>
        <w:t>הטמפלייט</w:t>
      </w:r>
      <w:proofErr w:type="spellEnd"/>
      <w:r w:rsidRPr="00714AE9">
        <w:rPr>
          <w:rFonts w:asciiTheme="minorBidi" w:hAnsiTheme="minorBidi" w:cstheme="minorBidi"/>
          <w:color w:val="95B3D7" w:themeColor="accent1" w:themeTint="99"/>
          <w:sz w:val="24"/>
          <w:szCs w:val="24"/>
          <w:rtl/>
        </w:rPr>
        <w:t xml:space="preserve"> של הרצה על מוטציה:</w:t>
      </w:r>
    </w:p>
    <w:p w14:paraId="5FE7C389" w14:textId="77777777" w:rsidR="00650A5D" w:rsidRPr="00714AE9" w:rsidRDefault="00650A5D" w:rsidP="00714AE9">
      <w:pPr>
        <w:pStyle w:val="ListBullet"/>
        <w:numPr>
          <w:ilvl w:val="0"/>
          <w:numId w:val="0"/>
        </w:numPr>
        <w:bidi/>
        <w:spacing w:afterLines="120" w:after="288" w:line="360" w:lineRule="auto"/>
        <w:ind w:left="720"/>
        <w:jc w:val="both"/>
        <w:rPr>
          <w:rFonts w:asciiTheme="minorBidi" w:hAnsiTheme="minorBidi" w:cstheme="minorBidi"/>
          <w:sz w:val="24"/>
          <w:szCs w:val="24"/>
        </w:rPr>
      </w:pPr>
      <w:r w:rsidRPr="00714AE9">
        <w:rPr>
          <w:rFonts w:asciiTheme="minorBidi" w:hAnsiTheme="minorBidi" w:cstheme="minorBidi"/>
          <w:noProof/>
          <w:sz w:val="24"/>
          <w:szCs w:val="24"/>
          <w:rtl/>
        </w:rPr>
        <w:drawing>
          <wp:inline distT="0" distB="0" distL="0" distR="0" wp14:anchorId="227B73B4" wp14:editId="751286F8">
            <wp:extent cx="5486400" cy="1004570"/>
            <wp:effectExtent l="0" t="0" r="0"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04570"/>
                    </a:xfrm>
                    <a:prstGeom prst="rect">
                      <a:avLst/>
                    </a:prstGeom>
                  </pic:spPr>
                </pic:pic>
              </a:graphicData>
            </a:graphic>
          </wp:inline>
        </w:drawing>
      </w:r>
    </w:p>
    <w:p w14:paraId="594545CB" w14:textId="77777777" w:rsidR="00650A5D" w:rsidRPr="00714AE9" w:rsidRDefault="00650A5D" w:rsidP="00714AE9">
      <w:pPr>
        <w:pStyle w:val="ListBullet"/>
        <w:numPr>
          <w:ilvl w:val="0"/>
          <w:numId w:val="0"/>
        </w:numPr>
        <w:bidi/>
        <w:spacing w:afterLines="120" w:after="288" w:line="360" w:lineRule="auto"/>
        <w:ind w:left="360"/>
        <w:jc w:val="both"/>
        <w:rPr>
          <w:rFonts w:asciiTheme="minorBidi" w:hAnsiTheme="minorBidi" w:cstheme="minorBidi"/>
          <w:sz w:val="24"/>
          <w:szCs w:val="24"/>
        </w:rPr>
      </w:pPr>
    </w:p>
    <w:p w14:paraId="51937395" w14:textId="77777777" w:rsidR="00650A5D" w:rsidRPr="00714AE9" w:rsidRDefault="00650A5D"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E36C0A" w:themeColor="accent6" w:themeShade="BF"/>
          <w:sz w:val="24"/>
          <w:szCs w:val="24"/>
          <w:rtl/>
        </w:rPr>
        <w:t>מספר הכרומוזום שעליו נמצאת המוטציה</w:t>
      </w:r>
    </w:p>
    <w:p w14:paraId="20C5F81E" w14:textId="77777777" w:rsidR="00650A5D" w:rsidRPr="00714AE9" w:rsidRDefault="00650A5D"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31849B" w:themeColor="accent5" w:themeShade="BF"/>
          <w:sz w:val="24"/>
          <w:szCs w:val="24"/>
          <w:rtl/>
        </w:rPr>
        <w:t>המיקום של הבסיס שבו מתחילה המוטציה</w:t>
      </w:r>
    </w:p>
    <w:p w14:paraId="65CC5A55" w14:textId="77777777" w:rsidR="00650A5D" w:rsidRPr="00714AE9" w:rsidRDefault="00650A5D"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5F497A" w:themeColor="accent4" w:themeShade="BF"/>
          <w:sz w:val="24"/>
          <w:szCs w:val="24"/>
          <w:rtl/>
        </w:rPr>
        <w:t>הזהות של הבן אדם שעליו אנחנו מריצים את זה</w:t>
      </w:r>
    </w:p>
    <w:p w14:paraId="6BB25B00" w14:textId="77777777" w:rsidR="00650A5D" w:rsidRPr="00714AE9" w:rsidRDefault="00650A5D"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76923C" w:themeColor="accent3" w:themeShade="BF"/>
          <w:sz w:val="24"/>
          <w:szCs w:val="24"/>
          <w:rtl/>
        </w:rPr>
        <w:t>מה שאמור להיות בלי מוטציה</w:t>
      </w:r>
    </w:p>
    <w:p w14:paraId="3459ECF6" w14:textId="77777777" w:rsidR="00650A5D" w:rsidRPr="00714AE9" w:rsidRDefault="00650A5D"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943634" w:themeColor="accent2" w:themeShade="BF"/>
          <w:sz w:val="24"/>
          <w:szCs w:val="24"/>
          <w:rtl/>
        </w:rPr>
        <w:t xml:space="preserve">מה שאמור להיות </w:t>
      </w:r>
      <w:r w:rsidR="0094195B" w:rsidRPr="00714AE9">
        <w:rPr>
          <w:rFonts w:asciiTheme="minorBidi" w:hAnsiTheme="minorBidi" w:cstheme="minorBidi"/>
          <w:color w:val="943634" w:themeColor="accent2" w:themeShade="BF"/>
          <w:sz w:val="24"/>
          <w:szCs w:val="24"/>
          <w:rtl/>
        </w:rPr>
        <w:t>אחרי מוטציה</w:t>
      </w:r>
    </w:p>
    <w:p w14:paraId="78E46AD0" w14:textId="77777777" w:rsidR="0094195B" w:rsidRPr="00714AE9" w:rsidRDefault="0094195B"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365F91" w:themeColor="accent1" w:themeShade="BF"/>
          <w:sz w:val="24"/>
          <w:szCs w:val="24"/>
          <w:rtl/>
        </w:rPr>
        <w:t>עד כמה אנחנו בטוחים בתוצאה</w:t>
      </w:r>
    </w:p>
    <w:p w14:paraId="6DE29868" w14:textId="77777777" w:rsidR="0094195B" w:rsidRPr="00714AE9" w:rsidRDefault="0094195B" w:rsidP="00714AE9">
      <w:pPr>
        <w:pStyle w:val="ListBullet"/>
        <w:numPr>
          <w:ilvl w:val="1"/>
          <w:numId w:val="1"/>
        </w:numPr>
        <w:bidi/>
        <w:spacing w:afterLines="120" w:after="288" w:line="360" w:lineRule="auto"/>
        <w:jc w:val="both"/>
        <w:rPr>
          <w:rFonts w:asciiTheme="minorBidi" w:hAnsiTheme="minorBidi" w:cstheme="minorBidi"/>
          <w:color w:val="17365D" w:themeColor="text2" w:themeShade="BF"/>
          <w:sz w:val="24"/>
          <w:szCs w:val="24"/>
        </w:rPr>
      </w:pPr>
      <w:r w:rsidRPr="00714AE9">
        <w:rPr>
          <w:rFonts w:asciiTheme="minorBidi" w:hAnsiTheme="minorBidi" w:cstheme="minorBidi"/>
          <w:color w:val="17365D" w:themeColor="text2" w:themeShade="BF"/>
          <w:sz w:val="24"/>
          <w:szCs w:val="24"/>
          <w:rtl/>
        </w:rPr>
        <w:t>לא בטוח מה זה</w:t>
      </w:r>
      <w:r w:rsidR="002B2883" w:rsidRPr="00714AE9">
        <w:rPr>
          <w:rFonts w:asciiTheme="minorBidi" w:hAnsiTheme="minorBidi" w:cstheme="minorBidi"/>
          <w:color w:val="17365D" w:themeColor="text2" w:themeShade="BF"/>
          <w:sz w:val="24"/>
          <w:szCs w:val="24"/>
          <w:rtl/>
        </w:rPr>
        <w:t xml:space="preserve"> ה</w:t>
      </w:r>
      <w:r w:rsidR="002B2883" w:rsidRPr="00714AE9">
        <w:rPr>
          <w:rFonts w:asciiTheme="minorBidi" w:hAnsiTheme="minorBidi" w:cstheme="minorBidi"/>
          <w:color w:val="17365D" w:themeColor="text2" w:themeShade="BF"/>
          <w:sz w:val="24"/>
          <w:szCs w:val="24"/>
        </w:rPr>
        <w:t>FILTER</w:t>
      </w:r>
    </w:p>
    <w:p w14:paraId="28FDCEE2" w14:textId="77777777" w:rsidR="0094195B" w:rsidRPr="00714AE9" w:rsidRDefault="002B2883"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4A442A" w:themeColor="background2" w:themeShade="40"/>
          <w:sz w:val="24"/>
          <w:szCs w:val="24"/>
          <w:rtl/>
        </w:rPr>
        <w:t>זה החלק של המידע של פורמט המידע שהסברתי בהרחבה ב2</w:t>
      </w:r>
    </w:p>
    <w:p w14:paraId="2BF68CBE" w14:textId="77777777" w:rsidR="002B2883" w:rsidRPr="00714AE9" w:rsidRDefault="002B2883"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A6A6A6" w:themeColor="background1" w:themeShade="A6"/>
          <w:sz w:val="24"/>
          <w:szCs w:val="24"/>
          <w:rtl/>
        </w:rPr>
        <w:t xml:space="preserve">זה פורמט ההצגה של </w:t>
      </w:r>
      <w:proofErr w:type="spellStart"/>
      <w:r w:rsidRPr="00714AE9">
        <w:rPr>
          <w:rFonts w:asciiTheme="minorBidi" w:hAnsiTheme="minorBidi" w:cstheme="minorBidi"/>
          <w:color w:val="A6A6A6" w:themeColor="background1" w:themeShade="A6"/>
          <w:sz w:val="24"/>
          <w:szCs w:val="24"/>
          <w:rtl/>
        </w:rPr>
        <w:t>קולונה</w:t>
      </w:r>
      <w:proofErr w:type="spellEnd"/>
      <w:r w:rsidRPr="00714AE9">
        <w:rPr>
          <w:rFonts w:asciiTheme="minorBidi" w:hAnsiTheme="minorBidi" w:cstheme="minorBidi"/>
          <w:color w:val="A6A6A6" w:themeColor="background1" w:themeShade="A6"/>
          <w:sz w:val="24"/>
          <w:szCs w:val="24"/>
          <w:rtl/>
        </w:rPr>
        <w:t xml:space="preserve"> שהסברתי בהרחבה ב3</w:t>
      </w:r>
    </w:p>
    <w:p w14:paraId="2C822A4B" w14:textId="77777777" w:rsidR="00802528" w:rsidRPr="00714AE9" w:rsidRDefault="00802528" w:rsidP="00714AE9">
      <w:pPr>
        <w:pStyle w:val="ListBullet"/>
        <w:numPr>
          <w:ilvl w:val="1"/>
          <w:numId w:val="1"/>
        </w:numPr>
        <w:bidi/>
        <w:spacing w:afterLines="120" w:after="288" w:line="360" w:lineRule="auto"/>
        <w:jc w:val="both"/>
        <w:rPr>
          <w:rFonts w:asciiTheme="minorBidi" w:hAnsiTheme="minorBidi" w:cstheme="minorBidi"/>
          <w:sz w:val="24"/>
          <w:szCs w:val="24"/>
        </w:rPr>
      </w:pPr>
      <w:r w:rsidRPr="00714AE9">
        <w:rPr>
          <w:rFonts w:asciiTheme="minorBidi" w:hAnsiTheme="minorBidi" w:cstheme="minorBidi"/>
          <w:color w:val="92D050"/>
          <w:sz w:val="24"/>
          <w:szCs w:val="24"/>
          <w:rtl/>
        </w:rPr>
        <w:t xml:space="preserve">אלו השלשות שמייצגות את </w:t>
      </w:r>
      <w:proofErr w:type="spellStart"/>
      <w:r w:rsidRPr="00714AE9">
        <w:rPr>
          <w:rFonts w:asciiTheme="minorBidi" w:hAnsiTheme="minorBidi" w:cstheme="minorBidi"/>
          <w:color w:val="92D050"/>
          <w:sz w:val="24"/>
          <w:szCs w:val="24"/>
          <w:rtl/>
        </w:rPr>
        <w:t>הקולונות</w:t>
      </w:r>
      <w:proofErr w:type="spellEnd"/>
      <w:r w:rsidRPr="00714AE9">
        <w:rPr>
          <w:rFonts w:asciiTheme="minorBidi" w:hAnsiTheme="minorBidi" w:cstheme="minorBidi"/>
          <w:color w:val="92D050"/>
          <w:sz w:val="24"/>
          <w:szCs w:val="24"/>
          <w:rtl/>
        </w:rPr>
        <w:t xml:space="preserve"> שכתובות ב5</w:t>
      </w:r>
    </w:p>
    <w:p w14:paraId="189D4DD9" w14:textId="77777777" w:rsidR="00130C81" w:rsidRPr="00714AE9" w:rsidRDefault="00130C81" w:rsidP="00714AE9">
      <w:pPr>
        <w:pStyle w:val="ListBullet"/>
        <w:numPr>
          <w:ilvl w:val="0"/>
          <w:numId w:val="0"/>
        </w:numPr>
        <w:bidi/>
        <w:spacing w:afterLines="120" w:after="288" w:line="360" w:lineRule="auto"/>
        <w:ind w:left="720"/>
        <w:jc w:val="both"/>
        <w:rPr>
          <w:rFonts w:asciiTheme="minorBidi" w:hAnsiTheme="minorBidi" w:cstheme="minorBidi"/>
          <w:sz w:val="24"/>
          <w:szCs w:val="24"/>
        </w:rPr>
      </w:pPr>
    </w:p>
    <w:p w14:paraId="65C04610" w14:textId="77777777" w:rsidR="00130C81" w:rsidRPr="00714AE9" w:rsidRDefault="00130C81" w:rsidP="00714AE9">
      <w:pPr>
        <w:pStyle w:val="ListBullet"/>
        <w:numPr>
          <w:ilvl w:val="0"/>
          <w:numId w:val="0"/>
        </w:numPr>
        <w:bidi/>
        <w:spacing w:afterLines="120" w:after="288" w:line="360" w:lineRule="auto"/>
        <w:ind w:left="720"/>
        <w:jc w:val="both"/>
        <w:rPr>
          <w:rFonts w:asciiTheme="minorBidi" w:hAnsiTheme="minorBidi" w:cstheme="minorBidi"/>
          <w:sz w:val="24"/>
          <w:szCs w:val="24"/>
        </w:rPr>
      </w:pPr>
    </w:p>
    <w:p w14:paraId="1C4CB18D" w14:textId="77777777" w:rsidR="00F27CEC" w:rsidRPr="00714AE9" w:rsidRDefault="00F27CEC" w:rsidP="00714AE9">
      <w:pPr>
        <w:pBdr>
          <w:top w:val="nil"/>
          <w:left w:val="nil"/>
          <w:bottom w:val="nil"/>
          <w:right w:val="nil"/>
          <w:between w:val="nil"/>
        </w:pBdr>
        <w:bidi/>
        <w:spacing w:afterLines="120" w:after="288" w:line="360" w:lineRule="auto"/>
        <w:ind w:left="720"/>
        <w:contextualSpacing/>
        <w:jc w:val="both"/>
        <w:rPr>
          <w:rFonts w:asciiTheme="minorBidi" w:eastAsia="Calibri" w:hAnsiTheme="minorBidi" w:cstheme="minorBidi"/>
          <w:b/>
          <w:color w:val="9FC5E8"/>
          <w:sz w:val="24"/>
          <w:szCs w:val="24"/>
          <w:rtl/>
        </w:rPr>
      </w:pPr>
    </w:p>
    <w:p w14:paraId="45442A9D" w14:textId="77777777" w:rsidR="00291237" w:rsidRPr="00714AE9" w:rsidRDefault="00291237"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b/>
          <w:color w:val="9FC5E8"/>
          <w:sz w:val="24"/>
          <w:szCs w:val="24"/>
        </w:rPr>
      </w:pPr>
    </w:p>
    <w:p w14:paraId="6323B24F" w14:textId="77777777" w:rsidR="00996CB5" w:rsidRPr="00714AE9" w:rsidRDefault="00996CB5"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sz w:val="24"/>
          <w:szCs w:val="24"/>
          <w:rtl/>
        </w:rPr>
      </w:pPr>
    </w:p>
    <w:p w14:paraId="6B7C6267" w14:textId="77777777" w:rsidR="00996CB5" w:rsidRPr="00714AE9" w:rsidRDefault="00996CB5"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hint="cs"/>
          <w:sz w:val="24"/>
          <w:szCs w:val="24"/>
        </w:rPr>
      </w:pPr>
    </w:p>
    <w:p w14:paraId="1DD8043A" w14:textId="77777777" w:rsidR="00996CB5" w:rsidRPr="00714AE9" w:rsidRDefault="00996CB5" w:rsidP="00714AE9">
      <w:pPr>
        <w:pBdr>
          <w:top w:val="nil"/>
          <w:left w:val="nil"/>
          <w:bottom w:val="nil"/>
          <w:right w:val="nil"/>
          <w:between w:val="nil"/>
        </w:pBdr>
        <w:bidi/>
        <w:spacing w:afterLines="120" w:after="288" w:line="360" w:lineRule="auto"/>
        <w:contextualSpacing/>
        <w:jc w:val="both"/>
        <w:rPr>
          <w:rFonts w:asciiTheme="minorBidi" w:eastAsia="Calibri" w:hAnsiTheme="minorBidi" w:cstheme="minorBidi"/>
          <w:sz w:val="24"/>
          <w:szCs w:val="24"/>
        </w:rPr>
      </w:pPr>
    </w:p>
    <w:sectPr w:rsidR="00996CB5" w:rsidRPr="00714AE9">
      <w:foot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C2294" w14:textId="77777777" w:rsidR="00CB45EA" w:rsidRDefault="00CB45EA" w:rsidP="00714AE9">
      <w:pPr>
        <w:spacing w:after="0" w:line="240" w:lineRule="auto"/>
      </w:pPr>
      <w:r>
        <w:separator/>
      </w:r>
    </w:p>
  </w:endnote>
  <w:endnote w:type="continuationSeparator" w:id="0">
    <w:p w14:paraId="116DE79E" w14:textId="77777777" w:rsidR="00CB45EA" w:rsidRDefault="00CB45EA" w:rsidP="0071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09000"/>
      <w:docPartObj>
        <w:docPartGallery w:val="Page Numbers (Bottom of Page)"/>
        <w:docPartUnique/>
      </w:docPartObj>
    </w:sdtPr>
    <w:sdtContent>
      <w:p w14:paraId="190BF0D4" w14:textId="227E5225" w:rsidR="005E2643" w:rsidRDefault="005E26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C2C0C" w14:textId="77777777" w:rsidR="005E2643" w:rsidRDefault="005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3D1DD0" w14:textId="77777777" w:rsidR="00CB45EA" w:rsidRDefault="00CB45EA" w:rsidP="00714AE9">
      <w:pPr>
        <w:spacing w:after="0" w:line="240" w:lineRule="auto"/>
      </w:pPr>
      <w:r>
        <w:separator/>
      </w:r>
    </w:p>
  </w:footnote>
  <w:footnote w:type="continuationSeparator" w:id="0">
    <w:p w14:paraId="332AE9D4" w14:textId="77777777" w:rsidR="00CB45EA" w:rsidRDefault="00CB45EA" w:rsidP="00714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71E"/>
    <w:multiLevelType w:val="hybridMultilevel"/>
    <w:tmpl w:val="E85E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94439"/>
    <w:multiLevelType w:val="multilevel"/>
    <w:tmpl w:val="1D1405FE"/>
    <w:lvl w:ilvl="0">
      <w:numFmt w:val="bullet"/>
      <w:pStyle w:val="ListBullet3"/>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188350B"/>
    <w:multiLevelType w:val="multilevel"/>
    <w:tmpl w:val="4FA8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25DC8"/>
    <w:multiLevelType w:val="multilevel"/>
    <w:tmpl w:val="245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E399F"/>
    <w:multiLevelType w:val="hybridMultilevel"/>
    <w:tmpl w:val="AA1EC3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081CD5"/>
    <w:multiLevelType w:val="multilevel"/>
    <w:tmpl w:val="990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C7644"/>
    <w:multiLevelType w:val="multilevel"/>
    <w:tmpl w:val="D0EC6C08"/>
    <w:lvl w:ilvl="0">
      <w:start w:val="1"/>
      <w:numFmt w:val="decimal"/>
      <w:pStyle w:val="ListBullet"/>
      <w:lvlText w:val="%1."/>
      <w:lvlJc w:val="left"/>
      <w:pPr>
        <w:ind w:left="720" w:hanging="360"/>
      </w:pPr>
      <w:rPr>
        <w:color w:val="95B3D7" w:themeColor="accent1" w:themeTint="99"/>
        <w:u w:val="none"/>
      </w:rPr>
    </w:lvl>
    <w:lvl w:ilvl="1">
      <w:start w:val="1"/>
      <w:numFmt w:val="hebrew1"/>
      <w:lvlText w:val="%2."/>
      <w:lvlJc w:val="center"/>
      <w:pPr>
        <w:ind w:left="1440" w:hanging="360"/>
      </w:pPr>
      <w:rPr>
        <w:color w:val="95B3D7" w:themeColor="accent1" w:themeTint="99"/>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0AF1FB8"/>
    <w:multiLevelType w:val="multilevel"/>
    <w:tmpl w:val="2F5E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66E1C"/>
    <w:multiLevelType w:val="multilevel"/>
    <w:tmpl w:val="EC0C4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E761F"/>
    <w:multiLevelType w:val="hybridMultilevel"/>
    <w:tmpl w:val="A2843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3202FE"/>
    <w:multiLevelType w:val="multilevel"/>
    <w:tmpl w:val="FF46D22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A80C28"/>
    <w:multiLevelType w:val="multilevel"/>
    <w:tmpl w:val="4E380D44"/>
    <w:lvl w:ilvl="0">
      <w:numFmt w:val="bullet"/>
      <w:pStyle w:val="ListBullet2"/>
      <w:lvlText w:val="●"/>
      <w:lvlJc w:val="left"/>
      <w:pPr>
        <w:ind w:left="720" w:hanging="360"/>
      </w:pPr>
      <w:rPr>
        <w:rFonts w:ascii="Noto Sans Symbols" w:eastAsia="Noto Sans Symbols" w:hAnsi="Noto Sans Symbols" w:cs="Noto Sans Symbols"/>
        <w:color w:val="auto"/>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04625E"/>
    <w:multiLevelType w:val="hybridMultilevel"/>
    <w:tmpl w:val="B1D4B8BC"/>
    <w:lvl w:ilvl="0" w:tplc="A5FE8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68683C"/>
    <w:multiLevelType w:val="multilevel"/>
    <w:tmpl w:val="0CEC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0123D"/>
    <w:multiLevelType w:val="multilevel"/>
    <w:tmpl w:val="D25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93DD6"/>
    <w:multiLevelType w:val="multilevel"/>
    <w:tmpl w:val="167C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8E74C3"/>
    <w:multiLevelType w:val="multilevel"/>
    <w:tmpl w:val="823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E7AB6"/>
    <w:multiLevelType w:val="hybridMultilevel"/>
    <w:tmpl w:val="BB345C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88310B"/>
    <w:multiLevelType w:val="hybridMultilevel"/>
    <w:tmpl w:val="7AFE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52007"/>
    <w:multiLevelType w:val="multilevel"/>
    <w:tmpl w:val="E1FA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C0218"/>
    <w:multiLevelType w:val="hybridMultilevel"/>
    <w:tmpl w:val="1E028D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ED67FA1"/>
    <w:multiLevelType w:val="multilevel"/>
    <w:tmpl w:val="20C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92C0D"/>
    <w:multiLevelType w:val="multilevel"/>
    <w:tmpl w:val="740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A5312A"/>
    <w:multiLevelType w:val="multilevel"/>
    <w:tmpl w:val="CBB43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054A3"/>
    <w:multiLevelType w:val="multilevel"/>
    <w:tmpl w:val="680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E095B"/>
    <w:multiLevelType w:val="multilevel"/>
    <w:tmpl w:val="3E84C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80761"/>
    <w:multiLevelType w:val="multilevel"/>
    <w:tmpl w:val="6DC0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143229">
    <w:abstractNumId w:val="6"/>
  </w:num>
  <w:num w:numId="2" w16cid:durableId="1252086420">
    <w:abstractNumId w:val="11"/>
  </w:num>
  <w:num w:numId="3" w16cid:durableId="952441242">
    <w:abstractNumId w:val="1"/>
  </w:num>
  <w:num w:numId="4" w16cid:durableId="719208278">
    <w:abstractNumId w:val="10"/>
  </w:num>
  <w:num w:numId="5" w16cid:durableId="28378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29554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299572">
    <w:abstractNumId w:val="20"/>
  </w:num>
  <w:num w:numId="8" w16cid:durableId="1913277499">
    <w:abstractNumId w:val="4"/>
  </w:num>
  <w:num w:numId="9" w16cid:durableId="2006929732">
    <w:abstractNumId w:val="17"/>
  </w:num>
  <w:num w:numId="10" w16cid:durableId="694624782">
    <w:abstractNumId w:val="12"/>
  </w:num>
  <w:num w:numId="11" w16cid:durableId="571086473">
    <w:abstractNumId w:val="18"/>
  </w:num>
  <w:num w:numId="12" w16cid:durableId="1238321015">
    <w:abstractNumId w:val="13"/>
  </w:num>
  <w:num w:numId="13" w16cid:durableId="2078018566">
    <w:abstractNumId w:val="8"/>
  </w:num>
  <w:num w:numId="14" w16cid:durableId="441413534">
    <w:abstractNumId w:val="22"/>
  </w:num>
  <w:num w:numId="15" w16cid:durableId="292834961">
    <w:abstractNumId w:val="25"/>
  </w:num>
  <w:num w:numId="16" w16cid:durableId="78334674">
    <w:abstractNumId w:val="5"/>
  </w:num>
  <w:num w:numId="17" w16cid:durableId="935753680">
    <w:abstractNumId w:val="16"/>
  </w:num>
  <w:num w:numId="18" w16cid:durableId="686030958">
    <w:abstractNumId w:val="19"/>
  </w:num>
  <w:num w:numId="19" w16cid:durableId="1197084836">
    <w:abstractNumId w:val="14"/>
  </w:num>
  <w:num w:numId="20" w16cid:durableId="1526213691">
    <w:abstractNumId w:val="15"/>
  </w:num>
  <w:num w:numId="21" w16cid:durableId="849484646">
    <w:abstractNumId w:val="2"/>
  </w:num>
  <w:num w:numId="22" w16cid:durableId="1443381056">
    <w:abstractNumId w:val="7"/>
  </w:num>
  <w:num w:numId="23" w16cid:durableId="639042569">
    <w:abstractNumId w:val="21"/>
  </w:num>
  <w:num w:numId="24" w16cid:durableId="1313752499">
    <w:abstractNumId w:val="26"/>
  </w:num>
  <w:num w:numId="25" w16cid:durableId="1224411421">
    <w:abstractNumId w:val="3"/>
  </w:num>
  <w:num w:numId="26" w16cid:durableId="2088456111">
    <w:abstractNumId w:val="24"/>
  </w:num>
  <w:num w:numId="27" w16cid:durableId="1496071927">
    <w:abstractNumId w:val="23"/>
  </w:num>
  <w:num w:numId="28" w16cid:durableId="299263584">
    <w:abstractNumId w:val="0"/>
  </w:num>
  <w:num w:numId="29" w16cid:durableId="267198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B5"/>
    <w:rsid w:val="00027164"/>
    <w:rsid w:val="00040445"/>
    <w:rsid w:val="000636A2"/>
    <w:rsid w:val="000812C8"/>
    <w:rsid w:val="001017DE"/>
    <w:rsid w:val="0010358F"/>
    <w:rsid w:val="00130C81"/>
    <w:rsid w:val="001B60C3"/>
    <w:rsid w:val="001B6FA4"/>
    <w:rsid w:val="0025489C"/>
    <w:rsid w:val="00291237"/>
    <w:rsid w:val="002B2883"/>
    <w:rsid w:val="002C46AE"/>
    <w:rsid w:val="002D0E6C"/>
    <w:rsid w:val="00355746"/>
    <w:rsid w:val="003571A2"/>
    <w:rsid w:val="00380636"/>
    <w:rsid w:val="00392D9C"/>
    <w:rsid w:val="003B2737"/>
    <w:rsid w:val="003B283D"/>
    <w:rsid w:val="003B43DD"/>
    <w:rsid w:val="003D0FC8"/>
    <w:rsid w:val="004234A9"/>
    <w:rsid w:val="0045296E"/>
    <w:rsid w:val="00471A3B"/>
    <w:rsid w:val="004925E6"/>
    <w:rsid w:val="00523E62"/>
    <w:rsid w:val="00590705"/>
    <w:rsid w:val="00591420"/>
    <w:rsid w:val="00592BD6"/>
    <w:rsid w:val="005D1ED4"/>
    <w:rsid w:val="005E2643"/>
    <w:rsid w:val="0063201F"/>
    <w:rsid w:val="00650A5D"/>
    <w:rsid w:val="0065438B"/>
    <w:rsid w:val="006633C1"/>
    <w:rsid w:val="006B0D59"/>
    <w:rsid w:val="006D7016"/>
    <w:rsid w:val="007036FD"/>
    <w:rsid w:val="00714AE9"/>
    <w:rsid w:val="007961CF"/>
    <w:rsid w:val="007C5001"/>
    <w:rsid w:val="00802528"/>
    <w:rsid w:val="0088197E"/>
    <w:rsid w:val="008D611A"/>
    <w:rsid w:val="00916E57"/>
    <w:rsid w:val="00941577"/>
    <w:rsid w:val="0094195B"/>
    <w:rsid w:val="0099464D"/>
    <w:rsid w:val="00996760"/>
    <w:rsid w:val="00996CB5"/>
    <w:rsid w:val="00A32AB5"/>
    <w:rsid w:val="00A42FC9"/>
    <w:rsid w:val="00A47E97"/>
    <w:rsid w:val="00A8164E"/>
    <w:rsid w:val="00A83B8C"/>
    <w:rsid w:val="00AE1965"/>
    <w:rsid w:val="00AF45CF"/>
    <w:rsid w:val="00B12601"/>
    <w:rsid w:val="00B27B7C"/>
    <w:rsid w:val="00BE5A59"/>
    <w:rsid w:val="00C00DE9"/>
    <w:rsid w:val="00CB45EA"/>
    <w:rsid w:val="00CB5929"/>
    <w:rsid w:val="00CC3500"/>
    <w:rsid w:val="00D20B08"/>
    <w:rsid w:val="00D30576"/>
    <w:rsid w:val="00D70CCE"/>
    <w:rsid w:val="00D76755"/>
    <w:rsid w:val="00D9262E"/>
    <w:rsid w:val="00E076F3"/>
    <w:rsid w:val="00E1056E"/>
    <w:rsid w:val="00E311FB"/>
    <w:rsid w:val="00E5312B"/>
    <w:rsid w:val="00E71667"/>
    <w:rsid w:val="00EB212D"/>
    <w:rsid w:val="00EE770E"/>
    <w:rsid w:val="00F27CEC"/>
    <w:rsid w:val="00F34EFD"/>
    <w:rsid w:val="00F36F96"/>
    <w:rsid w:val="00F535EA"/>
    <w:rsid w:val="00F63D95"/>
    <w:rsid w:val="00F86E4C"/>
    <w:rsid w:val="00F8713D"/>
    <w:rsid w:val="00FD45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45CF"/>
  <w15:docId w15:val="{D74967F4-CA04-4C61-9A84-DD7BE659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07106"/>
    <w:rPr>
      <w:color w:val="0000FF" w:themeColor="hyperlink"/>
      <w:u w:val="single"/>
    </w:rPr>
  </w:style>
  <w:style w:type="character" w:styleId="UnresolvedMention">
    <w:name w:val="Unresolved Mention"/>
    <w:basedOn w:val="DefaultParagraphFont"/>
    <w:uiPriority w:val="99"/>
    <w:semiHidden/>
    <w:unhideWhenUsed/>
    <w:rsid w:val="00D0710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B6FA4"/>
    <w:rPr>
      <w:b/>
      <w:bCs/>
    </w:rPr>
  </w:style>
  <w:style w:type="character" w:customStyle="1" w:styleId="CommentSubjectChar">
    <w:name w:val="Comment Subject Char"/>
    <w:basedOn w:val="CommentTextChar"/>
    <w:link w:val="CommentSubject"/>
    <w:uiPriority w:val="99"/>
    <w:semiHidden/>
    <w:rsid w:val="001B6FA4"/>
    <w:rPr>
      <w:b/>
      <w:bCs/>
      <w:sz w:val="20"/>
      <w:szCs w:val="20"/>
    </w:rPr>
  </w:style>
  <w:style w:type="paragraph" w:styleId="NormalWeb">
    <w:name w:val="Normal (Web)"/>
    <w:basedOn w:val="Normal"/>
    <w:uiPriority w:val="99"/>
    <w:unhideWhenUsed/>
    <w:rsid w:val="00AF45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5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082514">
      <w:bodyDiv w:val="1"/>
      <w:marLeft w:val="0"/>
      <w:marRight w:val="0"/>
      <w:marTop w:val="0"/>
      <w:marBottom w:val="0"/>
      <w:divBdr>
        <w:top w:val="none" w:sz="0" w:space="0" w:color="auto"/>
        <w:left w:val="none" w:sz="0" w:space="0" w:color="auto"/>
        <w:bottom w:val="none" w:sz="0" w:space="0" w:color="auto"/>
        <w:right w:val="none" w:sz="0" w:space="0" w:color="auto"/>
      </w:divBdr>
    </w:div>
    <w:div w:id="487090949">
      <w:bodyDiv w:val="1"/>
      <w:marLeft w:val="0"/>
      <w:marRight w:val="0"/>
      <w:marTop w:val="0"/>
      <w:marBottom w:val="0"/>
      <w:divBdr>
        <w:top w:val="none" w:sz="0" w:space="0" w:color="auto"/>
        <w:left w:val="none" w:sz="0" w:space="0" w:color="auto"/>
        <w:bottom w:val="none" w:sz="0" w:space="0" w:color="auto"/>
        <w:right w:val="none" w:sz="0" w:space="0" w:color="auto"/>
      </w:divBdr>
    </w:div>
    <w:div w:id="856231105">
      <w:bodyDiv w:val="1"/>
      <w:marLeft w:val="0"/>
      <w:marRight w:val="0"/>
      <w:marTop w:val="0"/>
      <w:marBottom w:val="0"/>
      <w:divBdr>
        <w:top w:val="none" w:sz="0" w:space="0" w:color="auto"/>
        <w:left w:val="none" w:sz="0" w:space="0" w:color="auto"/>
        <w:bottom w:val="none" w:sz="0" w:space="0" w:color="auto"/>
        <w:right w:val="none" w:sz="0" w:space="0" w:color="auto"/>
      </w:divBdr>
      <w:divsChild>
        <w:div w:id="213389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029563">
      <w:bodyDiv w:val="1"/>
      <w:marLeft w:val="0"/>
      <w:marRight w:val="0"/>
      <w:marTop w:val="0"/>
      <w:marBottom w:val="0"/>
      <w:divBdr>
        <w:top w:val="none" w:sz="0" w:space="0" w:color="auto"/>
        <w:left w:val="none" w:sz="0" w:space="0" w:color="auto"/>
        <w:bottom w:val="none" w:sz="0" w:space="0" w:color="auto"/>
        <w:right w:val="none" w:sz="0" w:space="0" w:color="auto"/>
      </w:divBdr>
    </w:div>
    <w:div w:id="1918829538">
      <w:bodyDiv w:val="1"/>
      <w:marLeft w:val="0"/>
      <w:marRight w:val="0"/>
      <w:marTop w:val="0"/>
      <w:marBottom w:val="0"/>
      <w:divBdr>
        <w:top w:val="none" w:sz="0" w:space="0" w:color="auto"/>
        <w:left w:val="none" w:sz="0" w:space="0" w:color="auto"/>
        <w:bottom w:val="none" w:sz="0" w:space="0" w:color="auto"/>
        <w:right w:val="none" w:sz="0" w:space="0" w:color="auto"/>
      </w:divBdr>
    </w:div>
    <w:div w:id="2008359825">
      <w:bodyDiv w:val="1"/>
      <w:marLeft w:val="0"/>
      <w:marRight w:val="0"/>
      <w:marTop w:val="0"/>
      <w:marBottom w:val="0"/>
      <w:divBdr>
        <w:top w:val="none" w:sz="0" w:space="0" w:color="auto"/>
        <w:left w:val="none" w:sz="0" w:space="0" w:color="auto"/>
        <w:bottom w:val="none" w:sz="0" w:space="0" w:color="auto"/>
        <w:right w:val="none" w:sz="0" w:space="0" w:color="auto"/>
      </w:divBdr>
      <w:divsChild>
        <w:div w:id="1193569451">
          <w:marLeft w:val="0"/>
          <w:marRight w:val="0"/>
          <w:marTop w:val="0"/>
          <w:marBottom w:val="0"/>
          <w:divBdr>
            <w:top w:val="none" w:sz="0" w:space="0" w:color="auto"/>
            <w:left w:val="none" w:sz="0" w:space="0" w:color="auto"/>
            <w:bottom w:val="none" w:sz="0" w:space="0" w:color="auto"/>
            <w:right w:val="none" w:sz="0" w:space="0" w:color="auto"/>
          </w:divBdr>
          <w:divsChild>
            <w:div w:id="717977140">
              <w:marLeft w:val="0"/>
              <w:marRight w:val="0"/>
              <w:marTop w:val="0"/>
              <w:marBottom w:val="0"/>
              <w:divBdr>
                <w:top w:val="none" w:sz="0" w:space="0" w:color="auto"/>
                <w:left w:val="none" w:sz="0" w:space="0" w:color="auto"/>
                <w:bottom w:val="none" w:sz="0" w:space="0" w:color="auto"/>
                <w:right w:val="none" w:sz="0" w:space="0" w:color="auto"/>
              </w:divBdr>
              <w:divsChild>
                <w:div w:id="409545512">
                  <w:marLeft w:val="0"/>
                  <w:marRight w:val="0"/>
                  <w:marTop w:val="0"/>
                  <w:marBottom w:val="0"/>
                  <w:divBdr>
                    <w:top w:val="none" w:sz="0" w:space="0" w:color="auto"/>
                    <w:left w:val="none" w:sz="0" w:space="0" w:color="auto"/>
                    <w:bottom w:val="none" w:sz="0" w:space="0" w:color="auto"/>
                    <w:right w:val="none" w:sz="0" w:space="0" w:color="auto"/>
                  </w:divBdr>
                  <w:divsChild>
                    <w:div w:id="18469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2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mendeley.com/datasets/hrmxybrd2n/1"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data.mendeley.com/datasets/hrmxybrd2n/1"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ata.mendeley.com/datasets/hrmxybrd2n/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mendeley.com/datasets/hrmxybrd2n/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ata.mendeley.com/datasets/hrmxybrd2n/1" TargetMode="External"/><Relationship Id="rId23" Type="http://schemas.openxmlformats.org/officeDocument/2006/relationships/fontTable" Target="fontTable.xml"/><Relationship Id="rId10" Type="http://schemas.openxmlformats.org/officeDocument/2006/relationships/hyperlink" Target="https://data.mendeley.com/datasets/hrmxybrd2n/1"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data.mendeley.com/datasets/hrmxybrd2n/1" TargetMode="External"/><Relationship Id="rId14" Type="http://schemas.openxmlformats.org/officeDocument/2006/relationships/hyperlink" Target="https://data.mendeley.com/datasets/hrmxybrd2n/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tSIrlJLvRd401vOueVwD3woQjA==">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</go:docsCustomData>
</go:gDocsCustomXmlDataStorage>
</file>

<file path=customXml/itemProps1.xml><?xml version="1.0" encoding="utf-8"?>
<ds:datastoreItem xmlns:ds="http://schemas.openxmlformats.org/officeDocument/2006/customXml" ds:itemID="{4F8D4EF5-415C-48B4-AA5A-7AE862F757E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1111</Words>
  <Characters>5560</Characters>
  <Application>Microsoft Office Word</Application>
  <DocSecurity>0</DocSecurity>
  <Lines>46</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Gal Cesana</cp:lastModifiedBy>
  <cp:revision>2</cp:revision>
  <cp:lastPrinted>2025-01-21T20:53:00Z</cp:lastPrinted>
  <dcterms:created xsi:type="dcterms:W3CDTF">2025-01-22T11:54:00Z</dcterms:created>
  <dcterms:modified xsi:type="dcterms:W3CDTF">2025-01-22T11:54:00Z</dcterms:modified>
</cp:coreProperties>
</file>